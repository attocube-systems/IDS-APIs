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Adjustment</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getAdjustmentEnabled</w:t>
            </w:r>
            <w:r>
              <w:rPr>
                <w:b w:val="0"/>
              </w:rPr>
              <w:br/>
              <w:t>This function can be used to see if the adjustment is running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com.attocube.ids.adjustment.getAdjustmentEnabled</w:t>
            </w:r>
          </w:p>
        </w:tc>
      </w:tr>
      <w:tr>
        <w:trPr>
          <w:trHeight w:val="346"/>
        </w:trPr>
        <w:tc>
          <w:tcPr>
            <w:tcW w:type="dxa" w:w="6571"/>
            <w:vAlign w:val="center"/>
          </w:tcPr>
          <w:p>
            <w:r>
              <w:t>params: []</w:t>
            </w:r>
          </w:p>
        </w:tc>
      </w:tr>
      <w:tr>
        <w:trPr>
          <w:trHeight w:val="346"/>
        </w:trPr>
        <w:tc>
          <w:tcPr>
            <w:tcW w:type="dxa" w:w="6571"/>
            <w:vAlign w:val="center"/>
          </w:tcPr>
          <w:p>
            <w:r>
              <w:t>Result: [errNo,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IDS_adjustment_getAdjustmentEnabled</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 = </w:t>
            </w:r>
            <w:r>
              <w:rPr>
                <w:b/>
              </w:rPr>
              <w:t>[dev].adjustment.getAdjustmentEnabled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 = </w:t>
            </w:r>
            <w:r>
              <w:rPr>
                <w:b/>
              </w:rPr>
              <w:t>IDS_adjustment_getAdjustmentEnabled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getContrastInPermille</w:t>
            </w:r>
            <w:r>
              <w:rPr>
                <w:b w:val="0"/>
              </w:rPr>
              <w:br/>
              <w:t xml:space="preserve">This function can be used to monitor the alignment contrast (peak-to-peak of the </w:t>
              <w:br/>
              <w:t xml:space="preserve">basic interference signal amplitude) and the basline (its offset) during alignment </w:t>
              <w:br/>
              <w:t xml:space="preserve">mode. It is used to monitor and optimize the optical alignment such that it allows the </w:t>
              <w:br/>
              <w:t xml:space="preserve">successful initialization of a measurement. To monitor the optical contrast during a </w:t>
              <w:br/>
              <w:t>running measurement, please use the getAxisSignalQuality function.</w:t>
              <w:br/>
              <w:br/>
              <w:t xml:space="preserve">Important: The baseline and contrast needs to be added, otherwise an overload can </w:t>
              <w:br/>
              <w:t xml:space="preserve">occure without being recognized. Example: baseline 15permille and contrast 850permille. Just </w:t>
              <w:br/>
              <w:t>from the contrast it looks good. Adding the baseline the overload is visible.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value from [0..2]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contast</w:t>
            </w:r>
          </w:p>
        </w:tc>
        <w:tc>
          <w:tcPr>
            <w:tcW w:type="dxa" w:w="4592"/>
            <w:vAlign w:val="center"/>
          </w:tcPr>
          <w:p>
            <w:r>
              <w:t xml:space="preserve"> Contrast of the base band signal in permille</w:t>
            </w:r>
          </w:p>
        </w:tc>
      </w:tr>
      <w:tr>
        <w:trPr>
          <w:trHeight w:val="692"/>
        </w:trPr>
        <w:tc>
          <w:tcPr>
            <w:tcW w:type="dxa" w:w="2190"/>
            <w:vMerge/>
          </w:tcPr>
          <w:p/>
        </w:tc>
        <w:tc>
          <w:tcPr>
            <w:tcW w:type="dxa" w:w="1417"/>
            <w:vAlign w:val="center"/>
          </w:tcPr>
          <w:p>
            <w:r>
              <w:t>baseline</w:t>
            </w:r>
          </w:p>
        </w:tc>
        <w:tc>
          <w:tcPr>
            <w:tcW w:type="dxa" w:w="4592"/>
            <w:vAlign w:val="center"/>
          </w:tcPr>
          <w:p>
            <w:r>
              <w:t xml:space="preserve"> Offset of the contrast measurement in permille</w:t>
            </w:r>
          </w:p>
        </w:tc>
      </w:tr>
      <w:tr>
        <w:trPr>
          <w:trHeight w:val="692"/>
        </w:trPr>
        <w:tc>
          <w:tcPr>
            <w:tcW w:type="dxa" w:w="2190"/>
            <w:vMerge/>
          </w:tcPr>
          <w:p/>
        </w:tc>
        <w:tc>
          <w:tcPr>
            <w:tcW w:type="dxa" w:w="1417"/>
            <w:vAlign w:val="center"/>
          </w:tcPr>
          <w:p>
            <w:r>
              <w:t>mixcontrast</w:t>
            </w:r>
          </w:p>
        </w:tc>
        <w:tc>
          <w:tcPr>
            <w:tcW w:type="dxa" w:w="4592"/>
            <w:vAlign w:val="center"/>
          </w:tcPr>
          <w:p>
            <w:r>
              <w:t xml:space="preserve"> lower contrast measurment when measuring a mix contrast (indicated by error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com.attocube.ids.adjustment.getContrastInPermille</w:t>
            </w:r>
          </w:p>
        </w:tc>
      </w:tr>
      <w:tr>
        <w:trPr>
          <w:trHeight w:val="346"/>
        </w:trPr>
        <w:tc>
          <w:tcPr>
            <w:tcW w:type="dxa" w:w="6571"/>
            <w:vAlign w:val="center"/>
          </w:tcPr>
          <w:p>
            <w:r>
              <w:t>params: [axis]</w:t>
            </w:r>
          </w:p>
        </w:tc>
      </w:tr>
      <w:tr>
        <w:trPr>
          <w:trHeight w:val="346"/>
        </w:trPr>
        <w:tc>
          <w:tcPr>
            <w:tcW w:type="dxa" w:w="6571"/>
            <w:vAlign w:val="center"/>
          </w:tcPr>
          <w:p>
            <w:r>
              <w:t>Result: [warningNo, contast, baseline, mixcontrast]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IDS_adjustment_getContrastInPermille</w:t>
            </w:r>
            <w:r>
              <w:rPr>
                <w:b w:val="0"/>
              </w:rPr>
              <w:t>(int deviceHandle, int axis, int* warningNo, int* contast, int* baseline, int* mixcontrast)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contast, baseline, mixcontrast = </w:t>
            </w:r>
            <w:r>
              <w:rPr>
                <w:b/>
              </w:rPr>
              <w:t>[dev].adjustment.getContrastInPermille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contast, baseline, mixcontrast] = </w:t>
            </w:r>
            <w:r>
              <w:rPr>
                <w:b/>
              </w:rPr>
              <w:t>IDS_adjustment_getContrastInPermille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Axis</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Applies new axis settings. Necessary after JSON set commands.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[dev].axis.apply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IDS_axis_apply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discard</w:t>
            </w:r>
            <w:r>
              <w:rPr>
                <w:b w:val="0"/>
              </w:rPr>
              <w:br/>
              <w:t>Discards new axis settings. Necessary after JSON set commands instead of apply() in case of failure.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com.attocube.ids.axis.discard</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IDS_axis_discard</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[dev].axis.discard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IDS_axis_discard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getMasterAxis</w:t>
            </w:r>
            <w:r>
              <w:rPr>
                <w:b w:val="0"/>
              </w:rPr>
              <w:br/>
              <w:t>Returns the master axis (for more information please refer to the IDS User Manual).</w:t>
              <w:br/>
              <w:t xml:space="preserve"> ADD MORE INFO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masteraxis</w:t>
            </w:r>
          </w:p>
        </w:tc>
        <w:tc>
          <w:tcPr>
            <w:tcW w:type="dxa" w:w="4592"/>
            <w:vAlign w:val="center"/>
          </w:tcPr>
          <w:p>
            <w:r>
              <w:t xml:space="preserve"> Axis which is operating as masteraxis [0..2]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com.attocube.ids.axis.getMasterAxis</w:t>
            </w:r>
          </w:p>
        </w:tc>
      </w:tr>
      <w:tr>
        <w:trPr>
          <w:trHeight w:val="346"/>
        </w:trPr>
        <w:tc>
          <w:tcPr>
            <w:tcW w:type="dxa" w:w="6571"/>
            <w:vAlign w:val="center"/>
          </w:tcPr>
          <w:p>
            <w:r>
              <w:t>params: []</w:t>
            </w:r>
          </w:p>
        </w:tc>
      </w:tr>
      <w:tr>
        <w:trPr>
          <w:trHeight w:val="346"/>
        </w:trPr>
        <w:tc>
          <w:tcPr>
            <w:tcW w:type="dxa" w:w="6571"/>
            <w:vAlign w:val="center"/>
          </w:tcPr>
          <w:p>
            <w:r>
              <w:t>Result: [errNo, masteraxis]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IDS_axis_getMasterAxis</w:t>
            </w:r>
            <w:r>
              <w:rPr>
                <w:b w:val="0"/>
              </w:rPr>
              <w:t>(int deviceHandle, int* masteraxis)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masteraxis = </w:t>
            </w:r>
            <w:r>
              <w:rPr>
                <w:b/>
              </w:rPr>
              <w:t>[dev].axis.getMasterAxis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masteraxis] = </w:t>
            </w:r>
            <w:r>
              <w:rPr>
                <w:b/>
              </w:rPr>
              <w:t>IDS_axis_getMasterAxis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getPassMode</w:t>
            </w:r>
            <w:r>
              <w:rPr>
                <w:b w:val="0"/>
              </w:rPr>
              <w:br/>
              <w:t>Reads out the current pass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mode</w:t>
            </w:r>
          </w:p>
        </w:tc>
        <w:tc>
          <w:tcPr>
            <w:tcW w:type="dxa" w:w="4592"/>
            <w:vAlign w:val="center"/>
          </w:tcPr>
          <w:p>
            <w:r>
              <w:t xml:space="preserve"> 0 = single; pass 1 = dual pass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com.attocube.ids.axis.getPassMode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IDS_axis_getPassMode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[dev].axis.getPassMode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IDS_axis_getPassMode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setMasterAxis</w:t>
            </w:r>
            <w:r>
              <w:rPr>
                <w:b w:val="0"/>
              </w:rPr>
              <w:br/>
              <w:t>Sets the master axis (for more information please refer to the IDS User Manual).</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which is operating as masteraxis [0..2]</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com.attocube.ids.axis.setMasterAxis</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IDS_axis_setMasterAxis</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[dev].axis.setMasterAxis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IDS_axis_setMasterAxis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setPassMode</w:t>
            </w:r>
            <w:r>
              <w:rPr>
                <w:b w:val="0"/>
              </w:rPr>
              <w:br/>
              <w:t>Sets the desired pass mode. Effectively this mode defines, if the correction factor of two (necessary for measurements in optical dual pass configuration) is applied.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mode</w:t>
            </w:r>
          </w:p>
        </w:tc>
        <w:tc>
          <w:tcPr>
            <w:tcW w:type="dxa" w:w="4592"/>
            <w:vAlign w:val="center"/>
          </w:tcPr>
          <w:p>
            <w:r>
              <w:t>0 = single pass; 1 = dual pass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com.attocube.ids.axis.setPassMode</w:t>
            </w:r>
          </w:p>
        </w:tc>
      </w:tr>
      <w:tr>
        <w:trPr>
          <w:trHeight w:val="346"/>
        </w:trPr>
        <w:tc>
          <w:tcPr>
            <w:tcW w:type="dxa" w:w="6571"/>
            <w:vAlign w:val="center"/>
          </w:tcPr>
          <w:p>
            <w:r>
              <w:t>params: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IDS_axis_setPassMode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[dev].axis.setPassMode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IDS_axis_setPassMode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Displacement</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getAbsolutePosition</w:t>
            </w:r>
            <w:r>
              <w:rPr>
                <w:b w:val="0"/>
              </w:rPr>
              <w:br/>
              <w:t xml:space="preserve">The absolute position information is estimated at the measurement initialization procedure. </w:t>
              <w:br/>
              <w:t xml:space="preserve">This initial absolute position information is not updated during system </w:t>
              <w:br/>
              <w:t xml:space="preserve">operation, whereas the IDS continuously measures the relative displacement from </w:t>
              <w:br/>
              <w:t xml:space="preserve">that point. This function outputs the sum of the static absolute position register value </w:t>
              <w:br/>
              <w:t>and the continuously updated displacement register value for a single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w:t>
            </w:r>
          </w:p>
        </w:tc>
        <w:tc>
          <w:tcPr>
            <w:tcW w:type="dxa" w:w="4592"/>
            <w:vAlign w:val="center"/>
          </w:tcPr>
          <w:p>
            <w:r>
              <w:t xml:space="preserve"> position of the axis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com.attocube.ids.displacement.getAbsolutePosition</w:t>
            </w:r>
          </w:p>
        </w:tc>
      </w:tr>
      <w:tr>
        <w:trPr>
          <w:trHeight w:val="346"/>
        </w:trPr>
        <w:tc>
          <w:tcPr>
            <w:tcW w:type="dxa" w:w="6571"/>
            <w:vAlign w:val="center"/>
          </w:tcPr>
          <w:p>
            <w:r>
              <w:t>params: [axis]</w:t>
            </w:r>
          </w:p>
        </w:tc>
      </w:tr>
      <w:tr>
        <w:trPr>
          <w:trHeight w:val="346"/>
        </w:trPr>
        <w:tc>
          <w:tcPr>
            <w:tcW w:type="dxa" w:w="6571"/>
            <w:vAlign w:val="center"/>
          </w:tcPr>
          <w:p>
            <w:r>
              <w:t>Result: [warningNo,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IDS_displacement_getAbsolutePosition</w:t>
            </w:r>
            <w:r>
              <w:rPr>
                <w:b w:val="0"/>
              </w:rPr>
              <w:t>(int deviceHandle, int axis, int* warningNo, double*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[dev].displacement.getAbsolutePosition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IDS_displacement_getAbsolutePosition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getAbsolutePositions</w:t>
            </w:r>
            <w:r>
              <w:rPr>
                <w:b w:val="0"/>
              </w:rPr>
              <w:br/>
              <w:t xml:space="preserve">The absolute position information is estimated at the measurement initialization </w:t>
              <w:br/>
              <w:t xml:space="preserve">procedure. This initial absolute position information is not updated during system </w:t>
              <w:br/>
              <w:t xml:space="preserve">operation, whereas the IDS continuously measures the relative displacement from </w:t>
              <w:br/>
              <w:t xml:space="preserve">that point. This function outputs the sum of the static absolute position register value </w:t>
              <w:br/>
              <w:t>and the continuously updated displacement register value for all three axes.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position0</w:t>
            </w:r>
          </w:p>
        </w:tc>
        <w:tc>
          <w:tcPr>
            <w:tcW w:type="dxa" w:w="4592"/>
            <w:vAlign w:val="center"/>
          </w:tcPr>
          <w:p>
            <w:r>
              <w:t xml:space="preserve"> position of the axis 0 in pm</w:t>
            </w:r>
          </w:p>
        </w:tc>
      </w:tr>
      <w:tr>
        <w:trPr>
          <w:trHeight w:val="692"/>
        </w:trPr>
        <w:tc>
          <w:tcPr>
            <w:tcW w:type="dxa" w:w="2190"/>
            <w:vMerge/>
          </w:tcPr>
          <w:p/>
        </w:tc>
        <w:tc>
          <w:tcPr>
            <w:tcW w:type="dxa" w:w="1417"/>
            <w:vAlign w:val="center"/>
          </w:tcPr>
          <w:p>
            <w:r>
              <w:t>position1</w:t>
            </w:r>
          </w:p>
        </w:tc>
        <w:tc>
          <w:tcPr>
            <w:tcW w:type="dxa" w:w="4592"/>
            <w:vAlign w:val="center"/>
          </w:tcPr>
          <w:p>
            <w:r>
              <w:t xml:space="preserve"> position of the axis 1 in pm</w:t>
            </w:r>
          </w:p>
        </w:tc>
      </w:tr>
      <w:tr>
        <w:trPr>
          <w:trHeight w:val="692"/>
        </w:trPr>
        <w:tc>
          <w:tcPr>
            <w:tcW w:type="dxa" w:w="2190"/>
            <w:vMerge/>
          </w:tcPr>
          <w:p/>
        </w:tc>
        <w:tc>
          <w:tcPr>
            <w:tcW w:type="dxa" w:w="1417"/>
            <w:vAlign w:val="center"/>
          </w:tcPr>
          <w:p>
            <w:r>
              <w:t>position2</w:t>
            </w:r>
          </w:p>
        </w:tc>
        <w:tc>
          <w:tcPr>
            <w:tcW w:type="dxa" w:w="4592"/>
            <w:vAlign w:val="center"/>
          </w:tcPr>
          <w:p>
            <w:r>
              <w:t xml:space="preserve"> position of the axis 2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com.attocube.ids.displacement.getAbsolutePositions</w:t>
            </w:r>
          </w:p>
        </w:tc>
      </w:tr>
      <w:tr>
        <w:trPr>
          <w:trHeight w:val="346"/>
        </w:trPr>
        <w:tc>
          <w:tcPr>
            <w:tcW w:type="dxa" w:w="6571"/>
            <w:vAlign w:val="center"/>
          </w:tcPr>
          <w:p>
            <w:r>
              <w:t>params: []</w:t>
            </w:r>
          </w:p>
        </w:tc>
      </w:tr>
      <w:tr>
        <w:trPr>
          <w:trHeight w:val="346"/>
        </w:trPr>
        <w:tc>
          <w:tcPr>
            <w:tcW w:type="dxa" w:w="6571"/>
            <w:vAlign w:val="center"/>
          </w:tcPr>
          <w:p>
            <w:r>
              <w:t>Result: [warningNo, position0, position1,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IDS_displacement_getAbsolutePositions</w:t>
            </w:r>
            <w:r>
              <w:rPr>
                <w:b w:val="0"/>
              </w:rPr>
              <w:t>(int deviceHandle, int* warningNo, double* position0, double* position1, double*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[dev].displacement.getAbsolutePositions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IDS_displacement_getAbsolutePositions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getAverageN</w:t>
            </w:r>
            <w:r>
              <w:rPr>
                <w:b w:val="0"/>
              </w:rPr>
              <w:br/>
              <w:t xml:space="preserve">Reads-out the averaging (lowpass) parameter N. The averaging time is calculated by </w:t>
              <w:br/>
              <w:t>(2^N)*40ns, where N is the averaging value. Please refere to the manual for a table with stopband and 3dB cut-off frequency.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averageN</w:t>
            </w:r>
          </w:p>
        </w:tc>
        <w:tc>
          <w:tcPr>
            <w:tcW w:type="dxa" w:w="4592"/>
            <w:vAlign w:val="center"/>
          </w:tcPr>
          <w:p>
            <w:r>
              <w:t xml:space="preserve"> A value from 0 to 24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com.attocube.ids.displacement.getAverageN</w:t>
            </w:r>
          </w:p>
        </w:tc>
      </w:tr>
      <w:tr>
        <w:trPr>
          <w:trHeight w:val="346"/>
        </w:trPr>
        <w:tc>
          <w:tcPr>
            <w:tcW w:type="dxa" w:w="6571"/>
            <w:vAlign w:val="center"/>
          </w:tcPr>
          <w:p>
            <w:r>
              <w:t>params: []</w:t>
            </w:r>
          </w:p>
        </w:tc>
      </w:tr>
      <w:tr>
        <w:trPr>
          <w:trHeight w:val="346"/>
        </w:trPr>
        <w:tc>
          <w:tcPr>
            <w:tcW w:type="dxa" w:w="6571"/>
            <w:vAlign w:val="center"/>
          </w:tcPr>
          <w:p>
            <w:r>
              <w:t>Result: [errNo, averageN]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IDS_displacement_getAverageN</w:t>
            </w:r>
            <w:r>
              <w:rPr>
                <w:b w:val="0"/>
              </w:rPr>
              <w:t>(int deviceHandle, int* averageN)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averageN = </w:t>
            </w:r>
            <w:r>
              <w:rPr>
                <w:b/>
              </w:rPr>
              <w:t>[dev].displacement.getAverageN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averageN] = </w:t>
            </w:r>
            <w:r>
              <w:rPr>
                <w:b/>
              </w:rPr>
              <w:t>IDS_displacement_getAverageN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getAxesDisplacement</w:t>
            </w:r>
            <w:r>
              <w:rPr>
                <w:b w:val="0"/>
              </w:rPr>
              <w:br/>
              <w:t>Reads out the displacement values of all three measurement axes.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displacement0</w:t>
            </w:r>
          </w:p>
        </w:tc>
        <w:tc>
          <w:tcPr>
            <w:tcW w:type="dxa" w:w="4592"/>
            <w:vAlign w:val="center"/>
          </w:tcPr>
          <w:p>
            <w:r>
              <w:t xml:space="preserve"> displacement of the axis 0 in pm</w:t>
            </w:r>
          </w:p>
        </w:tc>
      </w:tr>
      <w:tr>
        <w:trPr>
          <w:trHeight w:val="692"/>
        </w:trPr>
        <w:tc>
          <w:tcPr>
            <w:tcW w:type="dxa" w:w="2190"/>
            <w:vMerge/>
          </w:tcPr>
          <w:p/>
        </w:tc>
        <w:tc>
          <w:tcPr>
            <w:tcW w:type="dxa" w:w="1417"/>
            <w:vAlign w:val="center"/>
          </w:tcPr>
          <w:p>
            <w:r>
              <w:t>displacement1</w:t>
            </w:r>
          </w:p>
        </w:tc>
        <w:tc>
          <w:tcPr>
            <w:tcW w:type="dxa" w:w="4592"/>
            <w:vAlign w:val="center"/>
          </w:tcPr>
          <w:p>
            <w:r>
              <w:t xml:space="preserve"> displacement of the axis 1 in pm</w:t>
            </w:r>
          </w:p>
        </w:tc>
      </w:tr>
      <w:tr>
        <w:trPr>
          <w:trHeight w:val="692"/>
        </w:trPr>
        <w:tc>
          <w:tcPr>
            <w:tcW w:type="dxa" w:w="2190"/>
            <w:vMerge/>
          </w:tcPr>
          <w:p/>
        </w:tc>
        <w:tc>
          <w:tcPr>
            <w:tcW w:type="dxa" w:w="1417"/>
            <w:vAlign w:val="center"/>
          </w:tcPr>
          <w:p>
            <w:r>
              <w:t>displacement2</w:t>
            </w:r>
          </w:p>
        </w:tc>
        <w:tc>
          <w:tcPr>
            <w:tcW w:type="dxa" w:w="4592"/>
            <w:vAlign w:val="center"/>
          </w:tcPr>
          <w:p>
            <w:r>
              <w:t xml:space="preserve"> displacement of the axis 2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com.attocube.ids.displacement.getAxesDisplacement</w:t>
            </w:r>
          </w:p>
        </w:tc>
      </w:tr>
      <w:tr>
        <w:trPr>
          <w:trHeight w:val="346"/>
        </w:trPr>
        <w:tc>
          <w:tcPr>
            <w:tcW w:type="dxa" w:w="6571"/>
            <w:vAlign w:val="center"/>
          </w:tcPr>
          <w:p>
            <w:r>
              <w:t>params: []</w:t>
            </w:r>
          </w:p>
        </w:tc>
      </w:tr>
      <w:tr>
        <w:trPr>
          <w:trHeight w:val="346"/>
        </w:trPr>
        <w:tc>
          <w:tcPr>
            <w:tcW w:type="dxa" w:w="6571"/>
            <w:vAlign w:val="center"/>
          </w:tcPr>
          <w:p>
            <w:r>
              <w:t>Result: [warningNo, displacement0, displacement1, displacement2]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IDS_displacement_getAxesDisplacement</w:t>
            </w:r>
            <w:r>
              <w:rPr>
                <w:b w:val="0"/>
              </w:rPr>
              <w:t>(int deviceHandle, int* warningNo, double* displacement0, double* displacement1, double* displacement2)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displacement0, displacement1, displacement2 = </w:t>
            </w:r>
            <w:r>
              <w:rPr>
                <w:b/>
              </w:rPr>
              <w:t>[dev].displacement.getAxesDisplacement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displacement0, displacement1, displacement2] = </w:t>
            </w:r>
            <w:r>
              <w:rPr>
                <w:b/>
              </w:rPr>
              <w:t>IDS_displacement_getAxesDisplacement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getAxisDisplacement</w:t>
            </w:r>
            <w:r>
              <w:rPr>
                <w:b w:val="0"/>
              </w:rPr>
              <w:br/>
              <w:t>Reads out the displacement value of a specific measurement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displacement</w:t>
            </w:r>
          </w:p>
        </w:tc>
        <w:tc>
          <w:tcPr>
            <w:tcW w:type="dxa" w:w="4592"/>
            <w:vAlign w:val="center"/>
          </w:tcPr>
          <w:p>
            <w:r>
              <w:t xml:space="preserve"> Displacement of the axis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com.attocube.ids.displacement.getAxisDisplacement</w:t>
            </w:r>
          </w:p>
        </w:tc>
      </w:tr>
      <w:tr>
        <w:trPr>
          <w:trHeight w:val="346"/>
        </w:trPr>
        <w:tc>
          <w:tcPr>
            <w:tcW w:type="dxa" w:w="6571"/>
            <w:vAlign w:val="center"/>
          </w:tcPr>
          <w:p>
            <w:r>
              <w:t>params: [axis]</w:t>
            </w:r>
          </w:p>
        </w:tc>
      </w:tr>
      <w:tr>
        <w:trPr>
          <w:trHeight w:val="346"/>
        </w:trPr>
        <w:tc>
          <w:tcPr>
            <w:tcW w:type="dxa" w:w="6571"/>
            <w:vAlign w:val="center"/>
          </w:tcPr>
          <w:p>
            <w:r>
              <w:t>Result: [warningNo, displacement]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IDS_displacement_getAxisDisplacement</w:t>
            </w:r>
            <w:r>
              <w:rPr>
                <w:b w:val="0"/>
              </w:rPr>
              <w:t>(int deviceHandle, int axis, int* warningNo, double* displacement)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 = </w:t>
            </w:r>
            <w:r>
              <w:rPr>
                <w:b/>
              </w:rPr>
              <w:t>[dev].displacement.getAxisDisplacement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displacement] = </w:t>
            </w:r>
            <w:r>
              <w:rPr>
                <w:b/>
              </w:rPr>
              <w:t>IDS_displacement_getAxisDisplacement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getAxisSignalQuality</w:t>
            </w:r>
            <w:r>
              <w:rPr>
                <w:b w:val="0"/>
              </w:rPr>
              <w:br/>
              <w:t xml:space="preserve">This function can be used to monitor the alignment contrast (peak-to-peak of the basic </w:t>
              <w:br/>
              <w:t xml:space="preserve">interference signal amplitude) and the basline (its offset) during a running </w:t>
              <w:br/>
              <w:t xml:space="preserve">measurement. Please note that the getAxisSignalQuality function output is only </w:t>
              <w:br/>
              <w:t xml:space="preserve">updated when a displacement is measured. This means that angular misalignments </w:t>
              <w:br/>
              <w:t xml:space="preserve">without displacement changes on the measurement axes cannot be detected. </w:t>
              <w:br/>
              <w:t xml:space="preserve">Furthermore, we recommend using the IDS high accuracy initialization to obtain </w:t>
              <w:br/>
              <w:t xml:space="preserve">correct values directly after measurement initialization. When using the quick </w:t>
              <w:br/>
              <w:t xml:space="preserve">initialization, the initial value might be falsified at first, but correct after some detected </w:t>
              <w:br/>
              <w:t>measurement (because it is updated with the correct value then).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contrast</w:t>
            </w:r>
          </w:p>
        </w:tc>
        <w:tc>
          <w:tcPr>
            <w:tcW w:type="dxa" w:w="4592"/>
            <w:vAlign w:val="center"/>
          </w:tcPr>
          <w:p>
            <w:r>
              <w:t xml:space="preserve"> Contrast of the base band signal in ‰</w:t>
            </w:r>
          </w:p>
        </w:tc>
      </w:tr>
      <w:tr>
        <w:trPr>
          <w:trHeight w:val="692"/>
        </w:trPr>
        <w:tc>
          <w:tcPr>
            <w:tcW w:type="dxa" w:w="2190"/>
            <w:vMerge/>
          </w:tcPr>
          <w:p/>
        </w:tc>
        <w:tc>
          <w:tcPr>
            <w:tcW w:type="dxa" w:w="1417"/>
            <w:vAlign w:val="center"/>
          </w:tcPr>
          <w:p>
            <w:r>
              <w:t>baseline</w:t>
            </w:r>
          </w:p>
        </w:tc>
        <w:tc>
          <w:tcPr>
            <w:tcW w:type="dxa" w:w="4592"/>
            <w:vAlign w:val="center"/>
          </w:tcPr>
          <w:p>
            <w:r>
              <w:t xml:space="preserve"> Offset of the contrast measurement in ‰</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com.attocube.ids.displacement.getAxisSignalQuality</w:t>
            </w:r>
          </w:p>
        </w:tc>
      </w:tr>
      <w:tr>
        <w:trPr>
          <w:trHeight w:val="346"/>
        </w:trPr>
        <w:tc>
          <w:tcPr>
            <w:tcW w:type="dxa" w:w="6571"/>
            <w:vAlign w:val="center"/>
          </w:tcPr>
          <w:p>
            <w:r>
              <w:t>params: [axis]</w:t>
            </w:r>
          </w:p>
        </w:tc>
      </w:tr>
      <w:tr>
        <w:trPr>
          <w:trHeight w:val="346"/>
        </w:trPr>
        <w:tc>
          <w:tcPr>
            <w:tcW w:type="dxa" w:w="6571"/>
            <w:vAlign w:val="center"/>
          </w:tcPr>
          <w:p>
            <w:r>
              <w:t>Result: [warningNo, contrast,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IDS_displacement_getAxisSignalQuality</w:t>
            </w:r>
            <w:r>
              <w:rPr>
                <w:b w:val="0"/>
              </w:rPr>
              <w:t>(int deviceHandle, int axis, int* warningNo, int* contrast, int*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[dev].displacement.getAxisSignalQuality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IDS_displacement_getAxisSignalQuality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getMeasurementEnabled</w:t>
            </w:r>
            <w:r>
              <w:rPr>
                <w:b w:val="0"/>
              </w:rPr>
              <w:br/>
              <w:t>This function can be used to see if the measurement is running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com.attocube.ids.displacement.getMeasurementEnabled</w:t>
            </w:r>
          </w:p>
        </w:tc>
      </w:tr>
      <w:tr>
        <w:trPr>
          <w:trHeight w:val="346"/>
        </w:trPr>
        <w:tc>
          <w:tcPr>
            <w:tcW w:type="dxa" w:w="6571"/>
            <w:vAlign w:val="center"/>
          </w:tcPr>
          <w:p>
            <w:r>
              <w:t>params: []</w:t>
            </w:r>
          </w:p>
        </w:tc>
      </w:tr>
      <w:tr>
        <w:trPr>
          <w:trHeight w:val="346"/>
        </w:trPr>
        <w:tc>
          <w:tcPr>
            <w:tcW w:type="dxa" w:w="6571"/>
            <w:vAlign w:val="center"/>
          </w:tcPr>
          <w:p>
            <w:r>
              <w:t>Result: [errNo,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IDS_displacement_getMeasurementEnabled</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 = </w:t>
            </w:r>
            <w:r>
              <w:rPr>
                <w:b/>
              </w:rPr>
              <w:t>[dev].displacement.getMeasurementEnabled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 = </w:t>
            </w:r>
            <w:r>
              <w:rPr>
                <w:b/>
              </w:rPr>
              <w:t>IDS_displacement_getMeasurementEnabled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getReferencePosition</w:t>
            </w:r>
            <w:r>
              <w:rPr>
                <w:b w:val="0"/>
              </w:rPr>
              <w:br/>
              <w:t xml:space="preserve">The reference position information is estimated at the measurement initialization procedure or on reset. </w:t>
              <w:br/>
              <w:t xml:space="preserve">This initial absolute position information is not updated during system </w:t>
              <w:br/>
              <w:t xml:space="preserve">operation, whereas the IDS continuously measures the relative displacement from </w:t>
              <w:br/>
              <w:t>that point.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w:t>
            </w:r>
          </w:p>
        </w:tc>
        <w:tc>
          <w:tcPr>
            <w:tcW w:type="dxa" w:w="4592"/>
            <w:vAlign w:val="center"/>
          </w:tcPr>
          <w:p>
            <w:r>
              <w:t xml:space="preserve"> reference position of the axis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com.attocube.ids.displacement.getReferencePosition</w:t>
            </w:r>
          </w:p>
        </w:tc>
      </w:tr>
      <w:tr>
        <w:trPr>
          <w:trHeight w:val="346"/>
        </w:trPr>
        <w:tc>
          <w:tcPr>
            <w:tcW w:type="dxa" w:w="6571"/>
            <w:vAlign w:val="center"/>
          </w:tcPr>
          <w:p>
            <w:r>
              <w:t>params: [axis]</w:t>
            </w:r>
          </w:p>
        </w:tc>
      </w:tr>
      <w:tr>
        <w:trPr>
          <w:trHeight w:val="346"/>
        </w:trPr>
        <w:tc>
          <w:tcPr>
            <w:tcW w:type="dxa" w:w="6571"/>
            <w:vAlign w:val="center"/>
          </w:tcPr>
          <w:p>
            <w:r>
              <w:t>Result: [warningNo,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IDS_displacement_getReferencePosition</w:t>
            </w:r>
            <w:r>
              <w:rPr>
                <w:b w:val="0"/>
              </w:rPr>
              <w:t>(int deviceHandle, int axis, int* warningNo, double* position)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[dev].displacement.getReferencePosition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 = </w:t>
            </w:r>
            <w:r>
              <w:rPr>
                <w:b/>
              </w:rPr>
              <w:t>IDS_displacement_getReferencePosition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getReferencePositions</w:t>
            </w:r>
            <w:r>
              <w:rPr>
                <w:b w:val="0"/>
              </w:rPr>
              <w:br/>
              <w:t xml:space="preserve">The reference position information is estimated at the measurement initialization procedure or on reset. </w:t>
              <w:br/>
              <w:t xml:space="preserve">This initial absolute position information is not updated during system </w:t>
              <w:br/>
              <w:t xml:space="preserve">operation, whereas the IDS continuously measures the relative displacement from </w:t>
              <w:br/>
              <w:t>that point.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position0</w:t>
            </w:r>
          </w:p>
        </w:tc>
        <w:tc>
          <w:tcPr>
            <w:tcW w:type="dxa" w:w="4592"/>
            <w:vAlign w:val="center"/>
          </w:tcPr>
          <w:p>
            <w:r>
              <w:t xml:space="preserve"> position of the axis 0 in pm</w:t>
            </w:r>
          </w:p>
        </w:tc>
      </w:tr>
      <w:tr>
        <w:trPr>
          <w:trHeight w:val="692"/>
        </w:trPr>
        <w:tc>
          <w:tcPr>
            <w:tcW w:type="dxa" w:w="2190"/>
            <w:vMerge/>
          </w:tcPr>
          <w:p/>
        </w:tc>
        <w:tc>
          <w:tcPr>
            <w:tcW w:type="dxa" w:w="1417"/>
            <w:vAlign w:val="center"/>
          </w:tcPr>
          <w:p>
            <w:r>
              <w:t>position1</w:t>
            </w:r>
          </w:p>
        </w:tc>
        <w:tc>
          <w:tcPr>
            <w:tcW w:type="dxa" w:w="4592"/>
            <w:vAlign w:val="center"/>
          </w:tcPr>
          <w:p>
            <w:r>
              <w:t xml:space="preserve"> position of the axis 1 in pm</w:t>
            </w:r>
          </w:p>
        </w:tc>
      </w:tr>
      <w:tr>
        <w:trPr>
          <w:trHeight w:val="692"/>
        </w:trPr>
        <w:tc>
          <w:tcPr>
            <w:tcW w:type="dxa" w:w="2190"/>
            <w:vMerge/>
          </w:tcPr>
          <w:p/>
        </w:tc>
        <w:tc>
          <w:tcPr>
            <w:tcW w:type="dxa" w:w="1417"/>
            <w:vAlign w:val="center"/>
          </w:tcPr>
          <w:p>
            <w:r>
              <w:t>position2</w:t>
            </w:r>
          </w:p>
        </w:tc>
        <w:tc>
          <w:tcPr>
            <w:tcW w:type="dxa" w:w="4592"/>
            <w:vAlign w:val="center"/>
          </w:tcPr>
          <w:p>
            <w:r>
              <w:t xml:space="preserve"> position of the axis 2 in 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com.attocube.ids.displacement.getReferencePositions</w:t>
            </w:r>
          </w:p>
        </w:tc>
      </w:tr>
      <w:tr>
        <w:trPr>
          <w:trHeight w:val="346"/>
        </w:trPr>
        <w:tc>
          <w:tcPr>
            <w:tcW w:type="dxa" w:w="6571"/>
            <w:vAlign w:val="center"/>
          </w:tcPr>
          <w:p>
            <w:r>
              <w:t>params: []</w:t>
            </w:r>
          </w:p>
        </w:tc>
      </w:tr>
      <w:tr>
        <w:trPr>
          <w:trHeight w:val="346"/>
        </w:trPr>
        <w:tc>
          <w:tcPr>
            <w:tcW w:type="dxa" w:w="6571"/>
            <w:vAlign w:val="center"/>
          </w:tcPr>
          <w:p>
            <w:r>
              <w:t>Result: [warningNo, position0, position1,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IDS_displacement_getReferencePositions</w:t>
            </w:r>
            <w:r>
              <w:rPr>
                <w:b w:val="0"/>
              </w:rPr>
              <w:t>(int deviceHandle, int* warningNo, double* position0, double* position1, double* position2)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[dev].displacement.getReferencePositions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position0, position1, position2] = </w:t>
            </w:r>
            <w:r>
              <w:rPr>
                <w:b/>
              </w:rPr>
              <w:t>IDS_displacement_getReferencePositions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getSignalQuality</w:t>
            </w:r>
            <w:r>
              <w:rPr>
                <w:b w:val="0"/>
              </w:rPr>
              <w:br/>
              <w:t xml:space="preserve">This function can be used to monitor the alignment contrast (peak-to-peak of the basic </w:t>
              <w:br/>
              <w:t xml:space="preserve">interference signal amplitude) and the basline (its offset) during a running </w:t>
              <w:br/>
              <w:t xml:space="preserve">measurement. Please note that the getAxisSignalQuality function output is only </w:t>
              <w:br/>
              <w:t xml:space="preserve">updated when a displacement is measured. This means that angular misalignments </w:t>
              <w:br/>
              <w:t xml:space="preserve">without displacement changes on the measurement axes cannot be detected. </w:t>
              <w:br/>
              <w:t xml:space="preserve">Furthermore, we recommend using the IDS high accuracy initialization to obtain </w:t>
              <w:br/>
              <w:t xml:space="preserve">correct values directly after measurement initialization. When using the quick </w:t>
              <w:br/>
              <w:t xml:space="preserve">initialization, the initial value might be falsified at first, but correct after some detected </w:t>
              <w:br/>
              <w:t>measurement (because it is updated with the correct value then).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vMerge w:val="restart"/>
            <w:textDirection w:val="btLr"/>
            <w:vAlign w:val="center"/>
          </w:tcPr>
          <w:p>
            <w:pPr>
              <w:jc w:val="center"/>
            </w:pPr>
            <w:r>
              <w:t>Out</w:t>
            </w:r>
          </w:p>
        </w:tc>
        <w:tc>
          <w:tcPr>
            <w:tcW w:type="dxa" w:w="1417"/>
            <w:vAlign w:val="center"/>
          </w:tcPr>
          <w:p>
            <w:r>
              <w:t>warningNo</w:t>
            </w:r>
          </w:p>
        </w:tc>
        <w:tc>
          <w:tcPr>
            <w:tcW w:type="dxa" w:w="4592"/>
            <w:vAlign w:val="center"/>
          </w:tcPr>
          <w:p>
            <w:r>
              <w:t xml:space="preserve"> warningNo</w:t>
            </w:r>
          </w:p>
        </w:tc>
      </w:tr>
      <w:tr>
        <w:trPr>
          <w:trHeight w:val="692"/>
        </w:trPr>
        <w:tc>
          <w:tcPr>
            <w:tcW w:type="dxa" w:w="2190"/>
            <w:vMerge/>
          </w:tcPr>
          <w:p/>
        </w:tc>
        <w:tc>
          <w:tcPr>
            <w:tcW w:type="dxa" w:w="1417"/>
            <w:vAlign w:val="center"/>
          </w:tcPr>
          <w:p>
            <w:r>
              <w:t>contrast</w:t>
            </w:r>
          </w:p>
        </w:tc>
        <w:tc>
          <w:tcPr>
            <w:tcW w:type="dxa" w:w="4592"/>
            <w:vAlign w:val="center"/>
          </w:tcPr>
          <w:p>
            <w:r>
              <w:t xml:space="preserve"> Contrast of the base band signal in ‰</w:t>
            </w:r>
          </w:p>
        </w:tc>
      </w:tr>
      <w:tr>
        <w:trPr>
          <w:trHeight w:val="692"/>
        </w:trPr>
        <w:tc>
          <w:tcPr>
            <w:tcW w:type="dxa" w:w="2190"/>
            <w:vMerge/>
          </w:tcPr>
          <w:p/>
        </w:tc>
        <w:tc>
          <w:tcPr>
            <w:tcW w:type="dxa" w:w="1417"/>
            <w:vAlign w:val="center"/>
          </w:tcPr>
          <w:p>
            <w:r>
              <w:t>baseline</w:t>
            </w:r>
          </w:p>
        </w:tc>
        <w:tc>
          <w:tcPr>
            <w:tcW w:type="dxa" w:w="4592"/>
            <w:vAlign w:val="center"/>
          </w:tcPr>
          <w:p>
            <w:r>
              <w:t xml:space="preserve"> Offset of the contrast measurement in ‰</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com.attocube.ids.displacement.getSignalQuality</w:t>
            </w:r>
          </w:p>
        </w:tc>
      </w:tr>
      <w:tr>
        <w:trPr>
          <w:trHeight w:val="346"/>
        </w:trPr>
        <w:tc>
          <w:tcPr>
            <w:tcW w:type="dxa" w:w="6571"/>
            <w:vAlign w:val="center"/>
          </w:tcPr>
          <w:p>
            <w:r>
              <w:t>params: [axis]</w:t>
            </w:r>
          </w:p>
        </w:tc>
      </w:tr>
      <w:tr>
        <w:trPr>
          <w:trHeight w:val="346"/>
        </w:trPr>
        <w:tc>
          <w:tcPr>
            <w:tcW w:type="dxa" w:w="6571"/>
            <w:vAlign w:val="center"/>
          </w:tcPr>
          <w:p>
            <w:r>
              <w:t>Result: [warningNo, contrast,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IDS_displacement_getSignalQuality</w:t>
            </w:r>
            <w:r>
              <w:rPr>
                <w:b w:val="0"/>
              </w:rPr>
              <w:t>(int deviceHandle, int axis, int* warningNo, int* contrast, int* baseline)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[dev].displacement.getSignalQuality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[warningNo, contrast, baseline] = </w:t>
            </w:r>
            <w:r>
              <w:rPr>
                <w:b/>
              </w:rPr>
              <w:t>IDS_displacement_getSignalQuality</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linProc</w:t>
            </w:r>
            <w:r>
              <w:rPr>
                <w:b w:val="0"/>
              </w:rPr>
              <w:br/>
              <w:t>Important note: This function is not actively supported anymore. With IDS firmware 1.7.0, a new set of functions corresponding to the linearization procedure was introduced and effectively outdated this function.</w:t>
              <w:br/>
              <w:br/>
              <w:t>Starts linearization procedure (additional IDS feature).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2190"/>
            <w:vMerge/>
          </w:tcPr>
          <w:p/>
        </w:tc>
        <w:tc>
          <w:tcPr>
            <w:tcW w:type="dxa" w:w="1417"/>
            <w:vAlign w:val="center"/>
          </w:tcPr>
          <w:p>
            <w:r>
              <w:t>fringesnbr</w:t>
            </w:r>
          </w:p>
        </w:tc>
        <w:tc>
          <w:tcPr>
            <w:tcW w:type="dxa" w:w="4592"/>
            <w:vAlign w:val="center"/>
          </w:tcPr>
          <w:p>
            <w:r>
              <w:t>Number of fringes to be acquired</w:t>
            </w:r>
          </w:p>
        </w:tc>
      </w:tr>
      <w:tr>
        <w:trPr>
          <w:trHeight w:val="692"/>
        </w:trPr>
        <w:tc>
          <w:tcPr>
            <w:tcW w:type="dxa" w:w="2190"/>
            <w:vMerge/>
          </w:tcPr>
          <w:p/>
        </w:tc>
        <w:tc>
          <w:tcPr>
            <w:tcW w:type="dxa" w:w="1417"/>
            <w:vAlign w:val="center"/>
          </w:tcPr>
          <w:p>
            <w:r>
              <w:t>samplesperfringe</w:t>
            </w:r>
          </w:p>
        </w:tc>
        <w:tc>
          <w:tcPr>
            <w:tcW w:type="dxa" w:w="4592"/>
            <w:vAlign w:val="center"/>
          </w:tcPr>
          <w:p>
            <w:r>
              <w:t>Number of samples per fringe</w:t>
            </w:r>
          </w:p>
        </w:tc>
      </w:tr>
      <w:tr>
        <w:trPr>
          <w:trHeight w:val="692"/>
        </w:trPr>
        <w:tc>
          <w:tcPr>
            <w:tcW w:type="dxa" w:w="2190"/>
            <w:vMerge/>
          </w:tcPr>
          <w:p/>
        </w:tc>
        <w:tc>
          <w:tcPr>
            <w:tcW w:type="dxa" w:w="1417"/>
            <w:vAlign w:val="center"/>
          </w:tcPr>
          <w:p>
            <w:r>
              <w:t>set</w:t>
            </w:r>
          </w:p>
        </w:tc>
        <w:tc>
          <w:tcPr>
            <w:tcW w:type="dxa" w:w="4592"/>
            <w:vAlign w:val="center"/>
          </w:tcPr>
          <w:p>
            <w:r>
              <w:t xml:space="preserve">0 = evaluate current nonlinear amplitude </w:t>
              <w:br/>
              <w:t xml:space="preserve">1 = perform linearization and upload look up table </w:t>
              <w:br/>
              <w:t xml:space="preserve">2 = Clear look up table </w:t>
              <w:br/>
              <w:t>3 = Perform only calculation of Phi file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lintable</w:t>
            </w:r>
          </w:p>
        </w:tc>
        <w:tc>
          <w:tcPr>
            <w:tcW w:type="dxa" w:w="4592"/>
            <w:vAlign w:val="center"/>
          </w:tcPr>
          <w:p>
            <w:r>
              <w:t xml:space="preserve"> String, which contains all 512 phase related correction values</w:t>
            </w:r>
          </w:p>
        </w:tc>
      </w:tr>
      <w:tr>
        <w:trPr>
          <w:trHeight w:val="692"/>
        </w:trPr>
        <w:tc>
          <w:tcPr>
            <w:tcW w:type="dxa" w:w="2190"/>
            <w:vMerge/>
          </w:tcPr>
          <w:p/>
        </w:tc>
        <w:tc>
          <w:tcPr>
            <w:tcW w:type="dxa" w:w="1417"/>
            <w:vAlign w:val="center"/>
          </w:tcPr>
          <w:p>
            <w:r>
              <w:t>nonlinearamp</w:t>
            </w:r>
          </w:p>
        </w:tc>
        <w:tc>
          <w:tcPr>
            <w:tcW w:type="dxa" w:w="4592"/>
            <w:vAlign w:val="center"/>
          </w:tcPr>
          <w:p>
            <w:r>
              <w:t xml:space="preserve"> String which contains the residual positive and negative maximal nonlinear amplitude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com.attocube.ids.displacement.linProc</w:t>
            </w:r>
          </w:p>
        </w:tc>
      </w:tr>
      <w:tr>
        <w:trPr>
          <w:trHeight w:val="346"/>
        </w:trPr>
        <w:tc>
          <w:tcPr>
            <w:tcW w:type="dxa" w:w="6571"/>
            <w:vAlign w:val="center"/>
          </w:tcPr>
          <w:p>
            <w:r>
              <w:t>params: [axis, fringesnbr, samplesperfringe, set]</w:t>
            </w:r>
          </w:p>
        </w:tc>
      </w:tr>
      <w:tr>
        <w:trPr>
          <w:trHeight w:val="346"/>
        </w:trPr>
        <w:tc>
          <w:tcPr>
            <w:tcW w:type="dxa" w:w="6571"/>
            <w:vAlign w:val="center"/>
          </w:tcPr>
          <w:p>
            <w:r>
              <w:t>Result: [errNo, lintable, nonlinearamp]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IDS_displacement_linProc</w:t>
            </w:r>
            <w:r>
              <w:rPr>
                <w:b w:val="0"/>
              </w:rPr>
              <w:t>(int deviceHandle, int axis, int fringesnbr, int samplesperfringe, int set, int* lintable, int* nonlinearamp)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lintable, nonlinearamp = </w:t>
            </w:r>
            <w:r>
              <w:rPr>
                <w:b/>
              </w:rPr>
              <w:t>[dev].displacement.linProc</w:t>
            </w:r>
            <w:r>
              <w:rPr>
                <w:b w:val="0"/>
              </w:rPr>
              <w:t>(axis, fringesnbr, samplesperfringe, set)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lintable, nonlinearamp] = </w:t>
            </w:r>
            <w:r>
              <w:rPr>
                <w:b/>
              </w:rPr>
              <w:t>IDS_displacement_linProc</w:t>
            </w:r>
            <w:r>
              <w:rPr>
                <w:b w:val="0"/>
              </w:rPr>
              <w:t>(axis, fringesnbr, samplesperfringe, set)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setAverageN</w:t>
            </w:r>
            <w:r>
              <w:rPr>
                <w:b w:val="0"/>
              </w:rPr>
              <w:br/>
              <w:t xml:space="preserve">Sets the averaging (lowpass) parameter N. The averaging time is calculated by </w:t>
              <w:br/>
              <w:t>(2^N)*40ns, where N is the averaging value. Please refere to the manual for a table with stopband and 3dB cut-off frequency.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AverageN value from 0 to 24</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com.attocube.ids.displacement.setAverageN</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IDS_displacement_setAverageN</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[dev].displacement.setAverageN</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IDS_displacement_setAverageN</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Ecu</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disable</w:t>
            </w:r>
            <w:r>
              <w:rPr>
                <w:b w:val="0"/>
              </w:rPr>
              <w:br/>
              <w:t>Disables the ECU interface.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com.attocube.ecu.disable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IDS_ecu_disable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[dev].ecu.disable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IDS_ecu_disable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enable</w:t>
            </w:r>
            <w:r>
              <w:rPr>
                <w:b w:val="0"/>
              </w:rPr>
              <w:br/>
              <w:t>Enables the ECU interface.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com.attocube.ecu.enable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IDS_ecu_enable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[dev].ecu.enable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IDS_ecu_enable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getConnected</w:t>
            </w:r>
            <w:r>
              <w:rPr>
                <w:b w:val="0"/>
              </w:rPr>
              <w:br/>
              <w:t>Reads out whether the ECU interface is physically connected or not. Checking if the ECU is connected can only be done on an enabled ECU interface.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connected</w:t>
            </w:r>
          </w:p>
        </w:tc>
        <w:tc>
          <w:tcPr>
            <w:tcW w:type="dxa" w:w="4592"/>
            <w:vAlign w:val="center"/>
          </w:tcPr>
          <w:p>
            <w:r>
              <w:t xml:space="preserve"> boolean</w:t>
              <w:br/>
              <w:t>true if connected, false if not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com.attocube.ecu.getConnected</w:t>
            </w:r>
          </w:p>
        </w:tc>
      </w:tr>
      <w:tr>
        <w:trPr>
          <w:trHeight w:val="346"/>
        </w:trPr>
        <w:tc>
          <w:tcPr>
            <w:tcW w:type="dxa" w:w="6571"/>
            <w:vAlign w:val="center"/>
          </w:tcPr>
          <w:p>
            <w:r>
              <w:t>params: []</w:t>
            </w:r>
          </w:p>
        </w:tc>
      </w:tr>
      <w:tr>
        <w:trPr>
          <w:trHeight w:val="346"/>
        </w:trPr>
        <w:tc>
          <w:tcPr>
            <w:tcW w:type="dxa" w:w="6571"/>
            <w:vAlign w:val="center"/>
          </w:tcPr>
          <w:p>
            <w:r>
              <w:t>Result: [errNo, connected]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IDS_ecu_getConnected</w:t>
            </w:r>
            <w:r>
              <w:rPr>
                <w:b w:val="0"/>
              </w:rPr>
              <w:t>(int deviceHandle, bool* connected)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connected = </w:t>
            </w:r>
            <w:r>
              <w:rPr>
                <w:b/>
              </w:rPr>
              <w:t>[dev].ecu.getConnected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connected] = </w:t>
            </w:r>
            <w:r>
              <w:rPr>
                <w:b/>
              </w:rPr>
              <w:t>IDS_ecu_getConnected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w:t>
            </w:r>
            <w:r>
              <w:rPr>
                <w:b w:val="0"/>
              </w:rPr>
              <w:br/>
              <w:t>Reads out whether the ECU interface is enabled or not. Enabling the ECU interface is crucial for working with the ECU.</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enabled</w:t>
            </w:r>
          </w:p>
        </w:tc>
        <w:tc>
          <w:tcPr>
            <w:tcW w:type="dxa" w:w="4592"/>
            <w:vAlign w:val="center"/>
          </w:tcPr>
          <w:p>
            <w:r>
              <w:t xml:space="preserve"> boolean</w:t>
              <w:br/>
              <w:t>true if enabled, false if not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IDS_ecu_getEnabled</w:t>
            </w:r>
            <w:r>
              <w:rPr>
                <w:b w:val="0"/>
              </w:rPr>
              <w:t>(int deviceHandle, bool*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[dev].ecu.getEnabled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IDS_ecu_getEnabled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getHumidityInPercent</w:t>
            </w:r>
            <w:r>
              <w:rPr>
                <w:b w:val="0"/>
              </w:rPr>
              <w:br/>
              <w:t>Reads out the ECU measured air humidity in percent.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humidity</w:t>
            </w:r>
          </w:p>
        </w:tc>
        <w:tc>
          <w:tcPr>
            <w:tcW w:type="dxa" w:w="4592"/>
            <w:vAlign w:val="center"/>
          </w:tcPr>
          <w:p>
            <w:r>
              <w:t xml:space="preserve"> double</w:t>
              <w:br/>
              <w:t>humidity in %</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com.attocube.ecu.getHumidityInPercent</w:t>
            </w:r>
          </w:p>
        </w:tc>
      </w:tr>
      <w:tr>
        <w:trPr>
          <w:trHeight w:val="346"/>
        </w:trPr>
        <w:tc>
          <w:tcPr>
            <w:tcW w:type="dxa" w:w="6571"/>
            <w:vAlign w:val="center"/>
          </w:tcPr>
          <w:p>
            <w:r>
              <w:t>params: []</w:t>
            </w:r>
          </w:p>
        </w:tc>
      </w:tr>
      <w:tr>
        <w:trPr>
          <w:trHeight w:val="346"/>
        </w:trPr>
        <w:tc>
          <w:tcPr>
            <w:tcW w:type="dxa" w:w="6571"/>
            <w:vAlign w:val="center"/>
          </w:tcPr>
          <w:p>
            <w:r>
              <w:t>Result: [errNo,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IDS_ecu_getHumidityInPercent</w:t>
            </w:r>
            <w:r>
              <w:rPr>
                <w:b w:val="0"/>
              </w:rPr>
              <w:t>(int deviceHandle,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humidity = </w:t>
            </w:r>
            <w:r>
              <w:rPr>
                <w:b/>
              </w:rPr>
              <w:t>[dev].ecu.getHumidityInPercent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humidity] = </w:t>
            </w:r>
            <w:r>
              <w:rPr>
                <w:b/>
              </w:rPr>
              <w:t>IDS_ecu_getHumidityInPercent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getPressureInHPa</w:t>
            </w:r>
            <w:r>
              <w:rPr>
                <w:b w:val="0"/>
              </w:rPr>
              <w:br/>
              <w:t>Reads out the ECU measured air pressure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pressure</w:t>
            </w:r>
          </w:p>
        </w:tc>
        <w:tc>
          <w:tcPr>
            <w:tcW w:type="dxa" w:w="4592"/>
            <w:vAlign w:val="center"/>
          </w:tcPr>
          <w:p>
            <w:r>
              <w:t xml:space="preserve"> double</w:t>
              <w:br/>
              <w:t>pressure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com.attocube.ecu.getPressureInHPa</w:t>
            </w:r>
          </w:p>
        </w:tc>
      </w:tr>
      <w:tr>
        <w:trPr>
          <w:trHeight w:val="346"/>
        </w:trPr>
        <w:tc>
          <w:tcPr>
            <w:tcW w:type="dxa" w:w="6571"/>
            <w:vAlign w:val="center"/>
          </w:tcPr>
          <w:p>
            <w:r>
              <w:t>params: []</w:t>
            </w:r>
          </w:p>
        </w:tc>
      </w:tr>
      <w:tr>
        <w:trPr>
          <w:trHeight w:val="346"/>
        </w:trPr>
        <w:tc>
          <w:tcPr>
            <w:tcW w:type="dxa" w:w="6571"/>
            <w:vAlign w:val="center"/>
          </w:tcPr>
          <w:p>
            <w:r>
              <w:t>Result: [errNo,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IDS_ecu_getPressureInHPa</w:t>
            </w:r>
            <w:r>
              <w:rPr>
                <w:b w:val="0"/>
              </w:rPr>
              <w:t>(int deviceHandle,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pressure = </w:t>
            </w:r>
            <w:r>
              <w:rPr>
                <w:b/>
              </w:rPr>
              <w:t>[dev].ecu.getPressureInHPa</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pressure] = </w:t>
            </w:r>
            <w:r>
              <w:rPr>
                <w:b/>
              </w:rPr>
              <w:t>IDS_ecu_getPressureInHPa</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w:t>
            </w:r>
            <w:r>
              <w:rPr>
                <w:b w:val="0"/>
              </w:rPr>
              <w:br/>
              <w:t>Reads out the ECU estimated refractive index for the current</w:t>
              <w:br/>
              <w:t xml:space="preserve">    ECU readings. To get the refractive index for other modes, please see</w:t>
              <w:br/>
              <w:t xml:space="preserve">    getRefractiveIndexForCompensation.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rIndex</w:t>
            </w:r>
          </w:p>
        </w:tc>
        <w:tc>
          <w:tcPr>
            <w:tcW w:type="dxa" w:w="4592"/>
            <w:vAlign w:val="center"/>
          </w:tcPr>
          <w:p>
            <w:r>
              <w:t xml:space="preserve"> double</w:t>
              <w:br/>
              <w:t>refractive 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com.attocube.ecu.getRefractiveIndex</w:t>
            </w:r>
          </w:p>
        </w:tc>
      </w:tr>
      <w:tr>
        <w:trPr>
          <w:trHeight w:val="346"/>
        </w:trPr>
        <w:tc>
          <w:tcPr>
            <w:tcW w:type="dxa" w:w="6571"/>
            <w:vAlign w:val="center"/>
          </w:tcPr>
          <w:p>
            <w:r>
              <w:t>params: []</w:t>
            </w:r>
          </w:p>
        </w:tc>
      </w:tr>
      <w:tr>
        <w:trPr>
          <w:trHeight w:val="346"/>
        </w:trPr>
        <w:tc>
          <w:tcPr>
            <w:tcW w:type="dxa" w:w="6571"/>
            <w:vAlign w:val="center"/>
          </w:tcPr>
          <w:p>
            <w:r>
              <w:t>Result: [errNo,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IDS_ecu_getRefractiveIndex</w:t>
            </w:r>
            <w:r>
              <w:rPr>
                <w:b w:val="0"/>
              </w:rPr>
              <w:t>(int deviceHandle,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rIndex = </w:t>
            </w:r>
            <w:r>
              <w:rPr>
                <w:b/>
              </w:rPr>
              <w:t>[dev].ecu.getRefractiveIndex</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rIndex] = </w:t>
            </w:r>
            <w:r>
              <w:rPr>
                <w:b/>
              </w:rPr>
              <w:t>IDS_ecu_getRefractiveIndex</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getRefractiveIndexCompensationMode</w:t>
            </w:r>
            <w:r>
              <w:rPr>
                <w:b w:val="0"/>
              </w:rPr>
              <w:br/>
              <w:t>Reads out the compensation mode (see below) which is currently used for the environmental compensation.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mode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mode</w:t>
            </w:r>
          </w:p>
        </w:tc>
        <w:tc>
          <w:tcPr>
            <w:tcW w:type="dxa" w:w="4592"/>
            <w:vAlign w:val="center"/>
          </w:tcPr>
          <w:p>
            <w:r>
              <w:t xml:space="preserve"> int32</w:t>
              <w:br/>
              <w:t>mode see defintion in set function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com.attocube.ecu.getRefractiveIndexCompensationMode</w:t>
            </w:r>
          </w:p>
        </w:tc>
      </w:tr>
      <w:tr>
        <w:trPr>
          <w:trHeight w:val="346"/>
        </w:trPr>
        <w:tc>
          <w:tcPr>
            <w:tcW w:type="dxa" w:w="6571"/>
            <w:vAlign w:val="center"/>
          </w:tcPr>
          <w:p>
            <w:r>
              <w:t>params: [axis]</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IDS_ecu_getRefractiveIndexCompensationMode</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[dev].ecu.getRefractiveIndexCompensationMode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IDS_ecu_getRefractiveIndexCompensationMode</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getRefractiveIndexForCompensation</w:t>
            </w:r>
            <w:r>
              <w:rPr>
                <w:b w:val="0"/>
              </w:rPr>
              <w:br/>
              <w:t>Reads out the refractive index used according to the current environmental compensation mode for this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refractive index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rIndex</w:t>
            </w:r>
          </w:p>
        </w:tc>
        <w:tc>
          <w:tcPr>
            <w:tcW w:type="dxa" w:w="4592"/>
            <w:vAlign w:val="center"/>
          </w:tcPr>
          <w:p>
            <w:r>
              <w:t xml:space="preserve"> double</w:t>
              <w:br/>
              <w:t>refractive 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com.attocube.ecu.getRefractiveIndexForCompensation</w:t>
            </w:r>
          </w:p>
        </w:tc>
      </w:tr>
      <w:tr>
        <w:trPr>
          <w:trHeight w:val="346"/>
        </w:trPr>
        <w:tc>
          <w:tcPr>
            <w:tcW w:type="dxa" w:w="6571"/>
            <w:vAlign w:val="center"/>
          </w:tcPr>
          <w:p>
            <w:r>
              <w:t>params: [axis]</w:t>
            </w:r>
          </w:p>
        </w:tc>
      </w:tr>
      <w:tr>
        <w:trPr>
          <w:trHeight w:val="346"/>
        </w:trPr>
        <w:tc>
          <w:tcPr>
            <w:tcW w:type="dxa" w:w="6571"/>
            <w:vAlign w:val="center"/>
          </w:tcPr>
          <w:p>
            <w:r>
              <w:t>Result: [errNo,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IDS_ecu_getRefractiveIndexForCompensation</w:t>
            </w:r>
            <w:r>
              <w:rPr>
                <w:b w:val="0"/>
              </w:rPr>
              <w:t>(int deviceHandle, 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rIndex = </w:t>
            </w:r>
            <w:r>
              <w:rPr>
                <w:b/>
              </w:rPr>
              <w:t>[dev].ecu.getRefractiveIndexForCompensation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rIndex] = </w:t>
            </w:r>
            <w:r>
              <w:rPr>
                <w:b/>
              </w:rPr>
              <w:t>IDS_ecu_getRefractiveIndexForCompensation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getTemperatureInDegrees</w:t>
            </w:r>
            <w:r>
              <w:rPr>
                <w:b w:val="0"/>
              </w:rPr>
              <w:br/>
              <w:t>Reads out the ECU measured air temperature in degrees Celsius.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temperature</w:t>
            </w:r>
          </w:p>
        </w:tc>
        <w:tc>
          <w:tcPr>
            <w:tcW w:type="dxa" w:w="4592"/>
            <w:vAlign w:val="center"/>
          </w:tcPr>
          <w:p>
            <w:r>
              <w:t xml:space="preserve"> double</w:t>
              <w:br/>
              <w:t>temperature in degrees C</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com.attocube.ecu.getTemperatureInDegrees</w:t>
            </w:r>
          </w:p>
        </w:tc>
      </w:tr>
      <w:tr>
        <w:trPr>
          <w:trHeight w:val="346"/>
        </w:trPr>
        <w:tc>
          <w:tcPr>
            <w:tcW w:type="dxa" w:w="6571"/>
            <w:vAlign w:val="center"/>
          </w:tcPr>
          <w:p>
            <w:r>
              <w:t>params: []</w:t>
            </w:r>
          </w:p>
        </w:tc>
      </w:tr>
      <w:tr>
        <w:trPr>
          <w:trHeight w:val="346"/>
        </w:trPr>
        <w:tc>
          <w:tcPr>
            <w:tcW w:type="dxa" w:w="6571"/>
            <w:vAlign w:val="center"/>
          </w:tcPr>
          <w:p>
            <w:r>
              <w:t>Result: [errNo,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IDS_ecu_getTemperatureInDegrees</w:t>
            </w:r>
            <w:r>
              <w:rPr>
                <w:b w:val="0"/>
              </w:rPr>
              <w:t>(int deviceHandle,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temperature = </w:t>
            </w:r>
            <w:r>
              <w:rPr>
                <w:b/>
              </w:rPr>
              <w:t>[dev].ecu.getTemperatureInDegrees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temperature] = </w:t>
            </w:r>
            <w:r>
              <w:rPr>
                <w:b/>
              </w:rPr>
              <w:t>IDS_ecu_getTemperatureInDegrees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setRefractiveIndexCompensationMode</w:t>
            </w:r>
            <w:r>
              <w:rPr>
                <w:b w:val="0"/>
              </w:rPr>
              <w:br/>
              <w:t>Sets the refractive index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mode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mode</w:t>
            </w:r>
          </w:p>
        </w:tc>
        <w:tc>
          <w:tcPr>
            <w:tcW w:type="dxa" w:w="4592"/>
            <w:vAlign w:val="center"/>
          </w:tcPr>
          <w:p>
            <w:r>
              <w:t>can be 0 for direct ECU mode, 1 to take the manual values and calculate the refractive index from this or 2 to directly take the set refrative index</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com.attocube.ecu.setRefractiveIndexCompensationMode</w:t>
            </w:r>
          </w:p>
        </w:tc>
      </w:tr>
      <w:tr>
        <w:trPr>
          <w:trHeight w:val="346"/>
        </w:trPr>
        <w:tc>
          <w:tcPr>
            <w:tcW w:type="dxa" w:w="6571"/>
            <w:vAlign w:val="center"/>
          </w:tcPr>
          <w:p>
            <w:r>
              <w:t>params: [axis,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IDS_ecu_setRefractiveIndexCompensationMode</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[dev].ecu.setRefractiveIndexCompensationMode</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IDS_ecu_setRefractiveIndexCompensationMode</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Access</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getLockStatus</w:t>
            </w:r>
            <w:r>
              <w:rPr>
                <w:b w:val="0"/>
              </w:rPr>
              <w:br/>
              <w:t>This function returns if the device is locked and if the current client is authorized to use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locked</w:t>
            </w:r>
          </w:p>
        </w:tc>
        <w:tc>
          <w:tcPr>
            <w:tcW w:type="dxa" w:w="4592"/>
            <w:vAlign w:val="center"/>
          </w:tcPr>
          <w:p>
            <w:r>
              <w:t xml:space="preserve"> Is the device locked?</w:t>
            </w:r>
          </w:p>
        </w:tc>
      </w:tr>
      <w:tr>
        <w:trPr>
          <w:trHeight w:val="692"/>
        </w:trPr>
        <w:tc>
          <w:tcPr>
            <w:tcW w:type="dxa" w:w="2190"/>
            <w:vMerge/>
          </w:tcPr>
          <w:p/>
        </w:tc>
        <w:tc>
          <w:tcPr>
            <w:tcW w:type="dxa" w:w="1417"/>
            <w:vAlign w:val="center"/>
          </w:tcPr>
          <w:p>
            <w:r>
              <w:t>authorized</w:t>
            </w:r>
          </w:p>
        </w:tc>
        <w:tc>
          <w:tcPr>
            <w:tcW w:type="dxa" w:w="4592"/>
            <w:vAlign w:val="center"/>
          </w:tcPr>
          <w:p>
            <w:r>
              <w:t xml:space="preserve"> Is the client authorized?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getLockStatus</w:t>
            </w:r>
          </w:p>
        </w:tc>
      </w:tr>
      <w:tr>
        <w:trPr>
          <w:trHeight w:val="346"/>
        </w:trPr>
        <w:tc>
          <w:tcPr>
            <w:tcW w:type="dxa" w:w="6571"/>
            <w:vAlign w:val="center"/>
          </w:tcPr>
          <w:p>
            <w:r>
              <w:t>params: []</w:t>
            </w:r>
          </w:p>
        </w:tc>
      </w:tr>
      <w:tr>
        <w:trPr>
          <w:trHeight w:val="346"/>
        </w:trPr>
        <w:tc>
          <w:tcPr>
            <w:tcW w:type="dxa" w:w="6571"/>
            <w:vAlign w:val="center"/>
          </w:tcPr>
          <w:p>
            <w:r>
              <w:t>Result: [locked, authorized]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IDS_getLockStatus</w:t>
            </w:r>
            <w:r>
              <w:rPr>
                <w:b w:val="0"/>
              </w:rPr>
              <w:t>(int deviceHandle, bool* locked, bool* authorized)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locked, authorized = </w:t>
            </w:r>
            <w:r>
              <w:rPr>
                <w:b/>
              </w:rPr>
              <w:t>[dev].access.getLockStatus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[locked, authorized] = </w:t>
            </w:r>
            <w:r>
              <w:rPr>
                <w:b/>
              </w:rPr>
              <w:t>IDS_getLockStatus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grantAccess</w:t>
            </w:r>
            <w:r>
              <w:rPr>
                <w:b w:val="0"/>
              </w:rPr>
              <w:br/>
              <w:t>Grants access to a locked device for the requesting IP by checking against the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password</w:t>
            </w:r>
          </w:p>
        </w:tc>
        <w:tc>
          <w:tcPr>
            <w:tcW w:type="dxa" w:w="4592"/>
            <w:vAlign w:val="center"/>
          </w:tcPr>
          <w:p>
            <w:r>
              <w:t>string the current password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grantAccess</w:t>
            </w:r>
          </w:p>
        </w:tc>
      </w:tr>
      <w:tr>
        <w:trPr>
          <w:trHeight w:val="346"/>
        </w:trPr>
        <w:tc>
          <w:tcPr>
            <w:tcW w:type="dxa" w:w="6571"/>
            <w:vAlign w:val="center"/>
          </w:tcPr>
          <w:p>
            <w:r>
              <w:t>params: [password]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IDS_grantAccess</w:t>
            </w:r>
            <w:r>
              <w:rPr>
                <w:b w:val="0"/>
              </w:rPr>
              <w:t>(int deviceHandle, const char*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[dev].access.grantAccess</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IDS_grantAccess</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lock</w:t>
            </w:r>
            <w:r>
              <w:rPr>
                <w:b w:val="0"/>
              </w:rPr>
              <w:br/>
              <w:t>This function locks the device with a password, so the calling of functions is only possible with this password. The locking IP is automatically added to the devices which can access functions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password</w:t>
            </w:r>
          </w:p>
        </w:tc>
        <w:tc>
          <w:tcPr>
            <w:tcW w:type="dxa" w:w="4592"/>
            <w:vAlign w:val="center"/>
          </w:tcPr>
          <w:p>
            <w:r>
              <w:t>string the password to be set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lock</w:t>
            </w:r>
          </w:p>
        </w:tc>
      </w:tr>
      <w:tr>
        <w:trPr>
          <w:trHeight w:val="346"/>
        </w:trPr>
        <w:tc>
          <w:tcPr>
            <w:tcW w:type="dxa" w:w="6571"/>
            <w:vAlign w:val="center"/>
          </w:tcPr>
          <w:p>
            <w:r>
              <w:t>params: [password]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IDS_lock</w:t>
            </w:r>
            <w:r>
              <w:rPr>
                <w:b w:val="0"/>
              </w:rPr>
              <w:t>(int deviceHandle, const char*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[dev].access.lock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Manual</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getHumidityInPercent</w:t>
            </w:r>
            <w:r>
              <w:rPr>
                <w:b w:val="0"/>
              </w:rPr>
              <w:br/>
              <w:t>Reads out the manually configured humidity (compensation mode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humidity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humidity</w:t>
            </w:r>
          </w:p>
        </w:tc>
        <w:tc>
          <w:tcPr>
            <w:tcW w:type="dxa" w:w="4592"/>
            <w:vAlign w:val="center"/>
          </w:tcPr>
          <w:p>
            <w:r>
              <w:t xml:space="preserve"> double</w:t>
              <w:br/>
              <w:t>humidity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com.attocube.ecu.manual.getHumidityInPercent</w:t>
            </w:r>
          </w:p>
        </w:tc>
      </w:tr>
      <w:tr>
        <w:trPr>
          <w:trHeight w:val="346"/>
        </w:trPr>
        <w:tc>
          <w:tcPr>
            <w:tcW w:type="dxa" w:w="6571"/>
            <w:vAlign w:val="center"/>
          </w:tcPr>
          <w:p>
            <w:r>
              <w:t>params: [axis]</w:t>
            </w:r>
          </w:p>
        </w:tc>
      </w:tr>
      <w:tr>
        <w:trPr>
          <w:trHeight w:val="346"/>
        </w:trPr>
        <w:tc>
          <w:tcPr>
            <w:tcW w:type="dxa" w:w="6571"/>
            <w:vAlign w:val="center"/>
          </w:tcPr>
          <w:p>
            <w:r>
              <w:t>Result: [errNo,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IDS_manual_getHumidityInPercent</w:t>
            </w:r>
            <w:r>
              <w:rPr>
                <w:b w:val="0"/>
              </w:rPr>
              <w:t>(int deviceHandle, int axis,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humidity = </w:t>
            </w:r>
            <w:r>
              <w:rPr>
                <w:b/>
              </w:rPr>
              <w:t>[dev].manual.getHumidityInPercent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humidity] = </w:t>
            </w:r>
            <w:r>
              <w:rPr>
                <w:b/>
              </w:rPr>
              <w:t>IDS_manual_getHumidityInPercent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getPressureInHPa</w:t>
            </w:r>
            <w:r>
              <w:rPr>
                <w:b w:val="0"/>
              </w:rPr>
              <w:br/>
              <w:t>Reads out the manually configured Pressure (compensation mode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pressure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pressure</w:t>
            </w:r>
          </w:p>
        </w:tc>
        <w:tc>
          <w:tcPr>
            <w:tcW w:type="dxa" w:w="4592"/>
            <w:vAlign w:val="center"/>
          </w:tcPr>
          <w:p>
            <w:r>
              <w:t xml:space="preserve"> double</w:t>
              <w:br/>
              <w:t>pressure in hPa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com.attocube.ecu.manual.getPressureInHPa</w:t>
            </w:r>
          </w:p>
        </w:tc>
      </w:tr>
      <w:tr>
        <w:trPr>
          <w:trHeight w:val="346"/>
        </w:trPr>
        <w:tc>
          <w:tcPr>
            <w:tcW w:type="dxa" w:w="6571"/>
            <w:vAlign w:val="center"/>
          </w:tcPr>
          <w:p>
            <w:r>
              <w:t>params: [axis]</w:t>
            </w:r>
          </w:p>
        </w:tc>
      </w:tr>
      <w:tr>
        <w:trPr>
          <w:trHeight w:val="346"/>
        </w:trPr>
        <w:tc>
          <w:tcPr>
            <w:tcW w:type="dxa" w:w="6571"/>
            <w:vAlign w:val="center"/>
          </w:tcPr>
          <w:p>
            <w:r>
              <w:t>Result: [errNo,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IDS_manual_getPressureInHPa</w:t>
            </w:r>
            <w:r>
              <w:rPr>
                <w:b w:val="0"/>
              </w:rPr>
              <w:t>(int deviceHandle, int axis,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pressure = </w:t>
            </w:r>
            <w:r>
              <w:rPr>
                <w:b/>
              </w:rPr>
              <w:t>[dev].manual.getPressureInHPa</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pressure] = </w:t>
            </w:r>
            <w:r>
              <w:rPr>
                <w:b/>
              </w:rPr>
              <w:t>IDS_manual_getPressureInHPa</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getRefractiveIndex</w:t>
            </w:r>
            <w:r>
              <w:rPr>
                <w:b w:val="0"/>
              </w:rPr>
              <w:br/>
              <w:t>Reads out the manually configured value for the refractive index (compensation mode 2).</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get the mode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rindex</w:t>
            </w:r>
          </w:p>
        </w:tc>
        <w:tc>
          <w:tcPr>
            <w:tcW w:type="dxa" w:w="4592"/>
            <w:vAlign w:val="center"/>
          </w:tcPr>
          <w:p>
            <w:r>
              <w:t xml:space="preserve"> double</w:t>
              <w:br/>
              <w:t>refractive 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com.attocube.ecu.manual.getRefractiveIndex</w:t>
            </w:r>
          </w:p>
        </w:tc>
      </w:tr>
      <w:tr>
        <w:trPr>
          <w:trHeight w:val="346"/>
        </w:trPr>
        <w:tc>
          <w:tcPr>
            <w:tcW w:type="dxa" w:w="6571"/>
            <w:vAlign w:val="center"/>
          </w:tcPr>
          <w:p>
            <w:r>
              <w:t>params: [axis]</w:t>
            </w:r>
          </w:p>
        </w:tc>
      </w:tr>
      <w:tr>
        <w:trPr>
          <w:trHeight w:val="346"/>
        </w:trPr>
        <w:tc>
          <w:tcPr>
            <w:tcW w:type="dxa" w:w="6571"/>
            <w:vAlign w:val="center"/>
          </w:tcPr>
          <w:p>
            <w:r>
              <w:t>Result: [errNo,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IDS_manual_getRefractiveIndex</w:t>
            </w:r>
            <w:r>
              <w:rPr>
                <w:b w:val="0"/>
              </w:rPr>
              <w:t>(int deviceHandle, 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rindex = </w:t>
            </w:r>
            <w:r>
              <w:rPr>
                <w:b/>
              </w:rPr>
              <w:t>[dev].manual.getRefractiveIndex</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rindex] = </w:t>
            </w:r>
            <w:r>
              <w:rPr>
                <w:b/>
              </w:rPr>
              <w:t>IDS_manual_getRefractiveIndex</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getTemperatureInDegrees</w:t>
            </w:r>
            <w:r>
              <w:rPr>
                <w:b w:val="0"/>
              </w:rPr>
              <w:br/>
              <w:t>Reads out the manually configured Temperature (compensation mode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to set the temperature for.</w:t>
              <w:br/>
              <w:t>Parameter has to be -1 for the moment,</w:t>
              <w:br/>
              <w:t>individual axes will be supported in the next firmware release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r>
        <w:trPr>
          <w:trHeight w:val="692"/>
        </w:trPr>
        <w:tc>
          <w:tcPr>
            <w:tcW w:type="dxa" w:w="2190"/>
            <w:vMerge/>
          </w:tcPr>
          <w:p/>
        </w:tc>
        <w:tc>
          <w:tcPr>
            <w:tcW w:type="dxa" w:w="1417"/>
            <w:vAlign w:val="center"/>
          </w:tcPr>
          <w:p>
            <w:r>
              <w:t>temperature</w:t>
            </w:r>
          </w:p>
        </w:tc>
        <w:tc>
          <w:tcPr>
            <w:tcW w:type="dxa" w:w="4592"/>
            <w:vAlign w:val="center"/>
          </w:tcPr>
          <w:p>
            <w:r>
              <w:t xml:space="preserve"> double</w:t>
              <w:br/>
              <w:t>temperature in degree celsius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com.attocube.ecu.manual.getTemperatureInDegrees</w:t>
            </w:r>
          </w:p>
        </w:tc>
      </w:tr>
      <w:tr>
        <w:trPr>
          <w:trHeight w:val="346"/>
        </w:trPr>
        <w:tc>
          <w:tcPr>
            <w:tcW w:type="dxa" w:w="6571"/>
            <w:vAlign w:val="center"/>
          </w:tcPr>
          <w:p>
            <w:r>
              <w:t>params: [axis]</w:t>
            </w:r>
          </w:p>
        </w:tc>
      </w:tr>
      <w:tr>
        <w:trPr>
          <w:trHeight w:val="346"/>
        </w:trPr>
        <w:tc>
          <w:tcPr>
            <w:tcW w:type="dxa" w:w="6571"/>
            <w:vAlign w:val="center"/>
          </w:tcPr>
          <w:p>
            <w:r>
              <w:t>Result: [errNo,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IDS_manual_getTemperatureInDegrees</w:t>
            </w:r>
            <w:r>
              <w:rPr>
                <w:b w:val="0"/>
              </w:rPr>
              <w:t>(int deviceHandle, int axis,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temperature = </w:t>
            </w:r>
            <w:r>
              <w:rPr>
                <w:b/>
              </w:rPr>
              <w:t>[dev].manual.getTemperatureInDegrees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temperature] = </w:t>
            </w:r>
            <w:r>
              <w:rPr>
                <w:b/>
              </w:rPr>
              <w:t>IDS_manual_getTemperatureInDegrees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setHumidityInPercent</w:t>
            </w:r>
            <w:r>
              <w:rPr>
                <w:b w:val="0"/>
              </w:rPr>
              <w:br/>
              <w:t>Sets the manually configured Humidity (compensation mode 1). The input range is defined to 0 to 100 % (valid range for the Ciddor Equation).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humidity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humidity</w:t>
            </w:r>
          </w:p>
        </w:tc>
        <w:tc>
          <w:tcPr>
            <w:tcW w:type="dxa" w:w="4592"/>
            <w:vAlign w:val="center"/>
          </w:tcPr>
          <w:p>
            <w:r>
              <w:t>in Percent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com.attocube.ecu.manual.setHumidityInPercent</w:t>
            </w:r>
          </w:p>
        </w:tc>
      </w:tr>
      <w:tr>
        <w:trPr>
          <w:trHeight w:val="346"/>
        </w:trPr>
        <w:tc>
          <w:tcPr>
            <w:tcW w:type="dxa" w:w="6571"/>
            <w:vAlign w:val="center"/>
          </w:tcPr>
          <w:p>
            <w:r>
              <w:t>params: [axis, humidity]</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IDS_manual_setHumidityInPercent</w:t>
            </w:r>
            <w:r>
              <w:rPr>
                <w:b w:val="0"/>
              </w:rPr>
              <w:t>(int deviceHandle, int axis, double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[dev].manual.setHumidityInPercent</w:t>
            </w:r>
            <w:r>
              <w:rPr>
                <w:b w:val="0"/>
              </w:rPr>
              <w:t>(axis,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IDS_manual_setHumidityInPercent</w:t>
            </w:r>
            <w:r>
              <w:rPr>
                <w:b w:val="0"/>
              </w:rPr>
              <w:t>(axis, humidity)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setPressureInHPa</w:t>
            </w:r>
            <w:r>
              <w:rPr>
                <w:b w:val="0"/>
              </w:rPr>
              <w:br/>
              <w:t>Sets the manually configured Pressure (compensation mode 1). The input range is defined to 800 to 1200 hPa (valid range for the Ciddor Equation).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pressure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pressure</w:t>
            </w:r>
          </w:p>
        </w:tc>
        <w:tc>
          <w:tcPr>
            <w:tcW w:type="dxa" w:w="4592"/>
            <w:vAlign w:val="center"/>
          </w:tcPr>
          <w:p>
            <w:r>
              <w:t>in hPa</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com.attocube.ecu.manual.setPressureInHPa</w:t>
            </w:r>
          </w:p>
        </w:tc>
      </w:tr>
      <w:tr>
        <w:trPr>
          <w:trHeight w:val="346"/>
        </w:trPr>
        <w:tc>
          <w:tcPr>
            <w:tcW w:type="dxa" w:w="6571"/>
            <w:vAlign w:val="center"/>
          </w:tcPr>
          <w:p>
            <w:r>
              <w:t>params: [axis, pressure]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IDS_manual_setPressureInHPa</w:t>
            </w:r>
            <w:r>
              <w:rPr>
                <w:b w:val="0"/>
              </w:rPr>
              <w:t>(int deviceHandle, int axis, double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[dev].manual.setPressureInHPa</w:t>
            </w:r>
            <w:r>
              <w:rPr>
                <w:b w:val="0"/>
              </w:rPr>
              <w:t>(axis,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IDS_manual_setPressureInHPa</w:t>
            </w:r>
            <w:r>
              <w:rPr>
                <w:b w:val="0"/>
              </w:rPr>
              <w:t>(axis, pressure)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setRefractiveIndex</w:t>
            </w:r>
            <w:r>
              <w:rPr>
                <w:b w:val="0"/>
              </w:rPr>
              <w:br/>
              <w:t>Sets the refractive index for the direct mode (compensation mode 2). The input range is defined to be greater than 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mode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rindex</w:t>
            </w:r>
          </w:p>
        </w:tc>
        <w:tc>
          <w:tcPr>
            <w:tcW w:type="dxa" w:w="4592"/>
            <w:vAlign w:val="center"/>
          </w:tcPr>
          <w:p>
            <w:r>
              <w:t>refractive index</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com.attocube.ecu.manual.setRefractiveIndex</w:t>
            </w:r>
          </w:p>
        </w:tc>
      </w:tr>
      <w:tr>
        <w:trPr>
          <w:trHeight w:val="346"/>
        </w:trPr>
        <w:tc>
          <w:tcPr>
            <w:tcW w:type="dxa" w:w="6571"/>
            <w:vAlign w:val="center"/>
          </w:tcPr>
          <w:p>
            <w:r>
              <w:t>params: [axis, rindex]</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IDS_manual_setRefractiveIndex</w:t>
            </w:r>
            <w:r>
              <w:rPr>
                <w:b w:val="0"/>
              </w:rPr>
              <w:t>(int deviceHandle, int axis, double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[dev].manual.setRefractiveIndex</w:t>
            </w:r>
            <w:r>
              <w:rPr>
                <w:b w:val="0"/>
              </w:rPr>
              <w:t>(axis,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IDS_manual_setRefractiveIndex</w:t>
            </w:r>
            <w:r>
              <w:rPr>
                <w:b w:val="0"/>
              </w:rPr>
              <w:t>(axis, rindex)</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setTemperatureInDegrees</w:t>
            </w:r>
            <w:r>
              <w:rPr>
                <w:b w:val="0"/>
              </w:rPr>
              <w:br/>
              <w:t>Sets the manually configured Temperature (compensation mode 1). The input range is defined to -40 to +100 °C (valid range for the Ciddor Equation).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to set the temperature for.</w:t>
              <w:br/>
              <w:t>Parameter has to be -1 for the moment,</w:t>
              <w:br/>
              <w:t>individual axes will be supported in the next firmware release</w:t>
            </w:r>
          </w:p>
        </w:tc>
      </w:tr>
      <w:tr>
        <w:trPr>
          <w:trHeight w:val="692"/>
        </w:trPr>
        <w:tc>
          <w:tcPr>
            <w:tcW w:type="dxa" w:w="2190"/>
            <w:vMerge/>
          </w:tcPr>
          <w:p/>
        </w:tc>
        <w:tc>
          <w:tcPr>
            <w:tcW w:type="dxa" w:w="1417"/>
            <w:vAlign w:val="center"/>
          </w:tcPr>
          <w:p>
            <w:r>
              <w:t>temperature</w:t>
            </w:r>
          </w:p>
        </w:tc>
        <w:tc>
          <w:tcPr>
            <w:tcW w:type="dxa" w:w="4592"/>
            <w:vAlign w:val="center"/>
          </w:tcPr>
          <w:p>
            <w:r>
              <w:t>in degree celcius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code, if there was an error, otherwise 0 for ok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com.attocube.ecu.manual.setTemperatureInDegrees</w:t>
            </w:r>
          </w:p>
        </w:tc>
      </w:tr>
      <w:tr>
        <w:trPr>
          <w:trHeight w:val="346"/>
        </w:trPr>
        <w:tc>
          <w:tcPr>
            <w:tcW w:type="dxa" w:w="6571"/>
            <w:vAlign w:val="center"/>
          </w:tcPr>
          <w:p>
            <w:r>
              <w:t>params: [axis, temperature]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IDS_manual_setTemperatureInDegrees</w:t>
            </w:r>
            <w:r>
              <w:rPr>
                <w:b w:val="0"/>
              </w:rPr>
              <w:t>(int deviceHandle, int axis, double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[dev].manual.setTemperatureInDegrees</w:t>
            </w:r>
            <w:r>
              <w:rPr>
                <w:b w:val="0"/>
              </w:rPr>
              <w:t>(axis,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IDS_manual_setTemperatureInDegrees</w:t>
            </w:r>
            <w:r>
              <w:rPr>
                <w:b w:val="0"/>
              </w:rPr>
              <w:t>(axis, temperature)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Nlc</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clearLut</w:t>
            </w:r>
            <w:r>
              <w:rPr>
                <w:b w:val="0"/>
              </w:rPr>
              <w:br/>
              <w:t>Deactivates the LUT and removes it from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during deletion of the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com.attocube.ids.nlc.clearLut</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IDS_nlc_clearLut</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[dev].nlc.clearLut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IDS_nlc_clearLut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createLut</w:t>
            </w:r>
            <w:r>
              <w:rPr>
                <w:b w:val="0"/>
              </w:rPr>
              <w:br/>
              <w:t>Creates a new LUT for the given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where the LUT should be generated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while starting the creation.</w:t>
              <w:br/>
              <w:t>Errors during creation can be pulled by getLutStatus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com.attocube.ids.nlc.createLut</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IDS_nlc_createLut</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[dev].nlc.createLut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IDS_nlc_createLut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estimateNonlinearities</w:t>
            </w:r>
            <w:r>
              <w:rPr>
                <w:b w:val="0"/>
              </w:rPr>
              <w:br/>
              <w:t>Estimates the nonlinearity error for the current device settings without changing or updating any settings.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nonlinearity error is to be estimated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while estimating the nonlinearity error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com.attocube.ids.nlc.estimateNonlinearities</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IDS_nlc_estimateNonlinearities</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[dev].nlc.estimateNonlinearities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IDS_nlc_estimateNonlinearities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getDynamicNormalization</w:t>
            </w:r>
            <w:r>
              <w:rPr>
                <w:b w:val="0"/>
              </w:rPr>
              <w:br/>
              <w:t>Returns the normalization mode of a specific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normalization mode is queried</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 while getting normalization mode</w:t>
            </w:r>
          </w:p>
        </w:tc>
      </w:tr>
      <w:tr>
        <w:trPr>
          <w:trHeight w:val="692"/>
        </w:trPr>
        <w:tc>
          <w:tcPr>
            <w:tcW w:type="dxa" w:w="2190"/>
            <w:vMerge/>
          </w:tcPr>
          <w:p/>
        </w:tc>
        <w:tc>
          <w:tcPr>
            <w:tcW w:type="dxa" w:w="1417"/>
            <w:vAlign w:val="center"/>
          </w:tcPr>
          <w:p>
            <w:r>
              <w:t>mode</w:t>
            </w:r>
          </w:p>
        </w:tc>
        <w:tc>
          <w:tcPr>
            <w:tcW w:type="dxa" w:w="4592"/>
            <w:vAlign w:val="center"/>
          </w:tcPr>
          <w:p>
            <w:r>
              <w:t xml:space="preserve"> int32</w:t>
              <w:br/>
              <w:t>Normalization Mode</w:t>
              <w:br/>
              <w:t>0    Dynamic normalization</w:t>
              <w:br/>
              <w:t>1    Normalization frozen</w:t>
              <w:br/>
              <w:t>2    Normalization mode determined by target velocity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com.attocube.ids.nlc.getDynamicNormalization</w:t>
            </w:r>
          </w:p>
        </w:tc>
      </w:tr>
      <w:tr>
        <w:trPr>
          <w:trHeight w:val="346"/>
        </w:trPr>
        <w:tc>
          <w:tcPr>
            <w:tcW w:type="dxa" w:w="6571"/>
            <w:vAlign w:val="center"/>
          </w:tcPr>
          <w:p>
            <w:r>
              <w:t>params: [axis]</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IDS_nlc_getDynamicNormalization</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[dev].nlc.getDynamicNormalization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IDS_nlc_getDynamicNormalization</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getHistogram</w:t>
            </w:r>
            <w:r>
              <w:rPr>
                <w:b w:val="0"/>
              </w:rPr>
              <w:br/>
              <w:t>Returns a histogram of the measured nonlinearity errors obtained from the last call of createLut or estimateNonlinearites.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during retrieving the histogram</w:t>
            </w:r>
          </w:p>
        </w:tc>
      </w:tr>
      <w:tr>
        <w:trPr>
          <w:trHeight w:val="692"/>
        </w:trPr>
        <w:tc>
          <w:tcPr>
            <w:tcW w:type="dxa" w:w="2190"/>
            <w:vMerge/>
          </w:tcPr>
          <w:p/>
        </w:tc>
        <w:tc>
          <w:tcPr>
            <w:tcW w:type="dxa" w:w="1417"/>
            <w:vAlign w:val="center"/>
          </w:tcPr>
          <w:p>
            <w:r>
              <w:t>histogram</w:t>
            </w:r>
          </w:p>
        </w:tc>
        <w:tc>
          <w:tcPr>
            <w:tcW w:type="dxa" w:w="4592"/>
            <w:vAlign w:val="center"/>
          </w:tcPr>
          <w:p>
            <w:r>
              <w:t xml:space="preserve"> string</w:t>
              <w:br/>
              <w:t>Json dumped histogram array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com.attocube.ids.nlc.getHistogram</w:t>
            </w:r>
          </w:p>
        </w:tc>
      </w:tr>
      <w:tr>
        <w:trPr>
          <w:trHeight w:val="346"/>
        </w:trPr>
        <w:tc>
          <w:tcPr>
            <w:tcW w:type="dxa" w:w="6571"/>
            <w:vAlign w:val="center"/>
          </w:tcPr>
          <w:p>
            <w:r>
              <w:t>params: [axis]</w:t>
            </w:r>
          </w:p>
        </w:tc>
      </w:tr>
      <w:tr>
        <w:trPr>
          <w:trHeight w:val="346"/>
        </w:trPr>
        <w:tc>
          <w:tcPr>
            <w:tcW w:type="dxa" w:w="6571"/>
            <w:vAlign w:val="center"/>
          </w:tcPr>
          <w:p>
            <w:r>
              <w:t>Result: [errNo, histogram]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IDS_nlc_getHistogram</w:t>
            </w:r>
            <w:r>
              <w:rPr>
                <w:b w:val="0"/>
              </w:rPr>
              <w:t>(int deviceHandle, int axis, char* histogram,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histogram = </w:t>
            </w:r>
            <w:r>
              <w:rPr>
                <w:b/>
              </w:rPr>
              <w:t>[dev].nlc.getHistogram</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histogram] = </w:t>
            </w:r>
            <w:r>
              <w:rPr>
                <w:b/>
              </w:rPr>
              <w:t>IDS_nlc_getHistogram</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getLut</w:t>
            </w:r>
            <w:r>
              <w:rPr>
                <w:b w:val="0"/>
              </w:rPr>
              <w:br/>
              <w:t>Returns the LUT determined by createLut (which can be applied by setLutApplied).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during retrieving the LUT</w:t>
            </w:r>
          </w:p>
        </w:tc>
      </w:tr>
      <w:tr>
        <w:trPr>
          <w:trHeight w:val="692"/>
        </w:trPr>
        <w:tc>
          <w:tcPr>
            <w:tcW w:type="dxa" w:w="2190"/>
            <w:vMerge/>
          </w:tcPr>
          <w:p/>
        </w:tc>
        <w:tc>
          <w:tcPr>
            <w:tcW w:type="dxa" w:w="1417"/>
            <w:vAlign w:val="center"/>
          </w:tcPr>
          <w:p>
            <w:r>
              <w:t>lut</w:t>
            </w:r>
          </w:p>
        </w:tc>
        <w:tc>
          <w:tcPr>
            <w:tcW w:type="dxa" w:w="4592"/>
            <w:vAlign w:val="center"/>
          </w:tcPr>
          <w:p>
            <w:r>
              <w:t xml:space="preserve"> string</w:t>
              <w:br/>
              <w:t>Json dumped LUT array with 512 integers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com.attocube.ids.nlc.getLut</w:t>
            </w:r>
          </w:p>
        </w:tc>
      </w:tr>
      <w:tr>
        <w:trPr>
          <w:trHeight w:val="346"/>
        </w:trPr>
        <w:tc>
          <w:tcPr>
            <w:tcW w:type="dxa" w:w="6571"/>
            <w:vAlign w:val="center"/>
          </w:tcPr>
          <w:p>
            <w:r>
              <w:t>params: [axis]</w:t>
            </w:r>
          </w:p>
        </w:tc>
      </w:tr>
      <w:tr>
        <w:trPr>
          <w:trHeight w:val="346"/>
        </w:trPr>
        <w:tc>
          <w:tcPr>
            <w:tcW w:type="dxa" w:w="6571"/>
            <w:vAlign w:val="center"/>
          </w:tcPr>
          <w:p>
            <w:r>
              <w:t>Result: [errNo,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IDS_nlc_getLut</w:t>
            </w:r>
            <w:r>
              <w:rPr>
                <w:b w:val="0"/>
              </w:rPr>
              <w:t>(int deviceHandle, int axis, char* lut,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lut = </w:t>
            </w:r>
            <w:r>
              <w:rPr>
                <w:b/>
              </w:rPr>
              <w:t>[dev].nlc.getLut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lut] = </w:t>
            </w:r>
            <w:r>
              <w:rPr>
                <w:b/>
              </w:rPr>
              <w:t>IDS_nlc_getLut</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getLutApplied</w:t>
            </w:r>
            <w:r>
              <w:rPr>
                <w:b w:val="0"/>
              </w:rPr>
              <w:br/>
              <w:t>Returns whether a LUT is applied or not for a given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LUT apply rule is queried</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 while quering the LUT apply rule</w:t>
            </w:r>
          </w:p>
        </w:tc>
      </w:tr>
      <w:tr>
        <w:trPr>
          <w:trHeight w:val="692"/>
        </w:trPr>
        <w:tc>
          <w:tcPr>
            <w:tcW w:type="dxa" w:w="2190"/>
            <w:vMerge/>
          </w:tcPr>
          <w:p/>
        </w:tc>
        <w:tc>
          <w:tcPr>
            <w:tcW w:type="dxa" w:w="1417"/>
            <w:vAlign w:val="center"/>
          </w:tcPr>
          <w:p>
            <w:r>
              <w:t>apply</w:t>
            </w:r>
          </w:p>
        </w:tc>
        <w:tc>
          <w:tcPr>
            <w:tcW w:type="dxa" w:w="4592"/>
            <w:vAlign w:val="center"/>
          </w:tcPr>
          <w:p>
            <w:r>
              <w:t xml:space="preserve"> boolean</w:t>
              <w:br/>
              <w:t>True, if LUT is applied on this axis else False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com.attocube.ids.nlc.getLutApplied</w:t>
            </w:r>
          </w:p>
        </w:tc>
      </w:tr>
      <w:tr>
        <w:trPr>
          <w:trHeight w:val="346"/>
        </w:trPr>
        <w:tc>
          <w:tcPr>
            <w:tcW w:type="dxa" w:w="6571"/>
            <w:vAlign w:val="center"/>
          </w:tcPr>
          <w:p>
            <w:r>
              <w:t>params: [axis]</w:t>
            </w:r>
          </w:p>
        </w:tc>
      </w:tr>
      <w:tr>
        <w:trPr>
          <w:trHeight w:val="346"/>
        </w:trPr>
        <w:tc>
          <w:tcPr>
            <w:tcW w:type="dxa" w:w="6571"/>
            <w:vAlign w:val="center"/>
          </w:tcPr>
          <w:p>
            <w:r>
              <w:t>Result: [errNo,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IDS_nlc_getLutApplied</w:t>
            </w:r>
            <w:r>
              <w:rPr>
                <w:b w:val="0"/>
              </w:rPr>
              <w:t>(int deviceHandle, int axis, bool*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apply = </w:t>
            </w:r>
            <w:r>
              <w:rPr>
                <w:b/>
              </w:rPr>
              <w:t>[dev].nlc.getLutApplied</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apply] = </w:t>
            </w:r>
            <w:r>
              <w:rPr>
                <w:b/>
              </w:rPr>
              <w:t>IDS_nlc_getLutApplied</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getLutStatus</w:t>
            </w:r>
            <w:r>
              <w:rPr>
                <w:b w:val="0"/>
              </w:rPr>
              <w:br/>
              <w:t>Returns if a LUT is available and if warnings or errors occurred during creation.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Axis [0|1|2] of the IDS of which the status of the LUT should be returned</w:t>
            </w:r>
          </w:p>
        </w:tc>
      </w:tr>
      <w:tr>
        <w:trPr>
          <w:trHeight w:val="692"/>
        </w:trPr>
        <w:tc>
          <w:tcPr>
            <w:tcW w:type="dxa" w:w="567"/>
            <w:vMerge w:val="restart"/>
            <w:textDirection w:val="btLr"/>
            <w:vAlign w:val="center"/>
          </w:tcPr>
          <w:p>
            <w:pPr>
              <w:jc w:val="center"/>
            </w:pPr>
            <w:r>
              <w:t>Out</w:t>
            </w:r>
          </w:p>
        </w:tc>
        <w:tc>
          <w:tcPr>
            <w:tcW w:type="dxa" w:w="1417"/>
            <w:vAlign w:val="center"/>
          </w:tcPr>
          <w:p>
            <w:r>
              <w:t>creationWarning</w:t>
            </w:r>
          </w:p>
        </w:tc>
        <w:tc>
          <w:tcPr>
            <w:tcW w:type="dxa" w:w="4592"/>
            <w:vAlign w:val="center"/>
          </w:tcPr>
          <w:p>
            <w:r>
              <w:t xml:space="preserve"> int32</w:t>
              <w:br/>
              <w:t>Error or warning number if one occured while creating the LUT, 0 in case of no error</w:t>
            </w:r>
          </w:p>
        </w:tc>
      </w:tr>
      <w:tr>
        <w:trPr>
          <w:trHeight w:val="692"/>
        </w:trPr>
        <w:tc>
          <w:tcPr>
            <w:tcW w:type="dxa" w:w="2190"/>
            <w:vMerge/>
          </w:tcPr>
          <w:p/>
        </w:tc>
        <w:tc>
          <w:tcPr>
            <w:tcW w:type="dxa" w:w="1417"/>
            <w:vAlign w:val="center"/>
          </w:tcPr>
          <w:p>
            <w:r>
              <w:t>status</w:t>
            </w:r>
          </w:p>
        </w:tc>
        <w:tc>
          <w:tcPr>
            <w:tcW w:type="dxa" w:w="4592"/>
            <w:vAlign w:val="center"/>
          </w:tcPr>
          <w:p>
            <w:r>
              <w:t xml:space="preserve"> boolean</w:t>
              <w:br/>
              <w:t>True, if a LUT exists else False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com.attocube.ids.nlc.getLutStatus</w:t>
            </w:r>
          </w:p>
        </w:tc>
      </w:tr>
      <w:tr>
        <w:trPr>
          <w:trHeight w:val="346"/>
        </w:trPr>
        <w:tc>
          <w:tcPr>
            <w:tcW w:type="dxa" w:w="6571"/>
            <w:vAlign w:val="center"/>
          </w:tcPr>
          <w:p>
            <w:r>
              <w:t>params: [axis]</w:t>
            </w:r>
          </w:p>
        </w:tc>
      </w:tr>
      <w:tr>
        <w:trPr>
          <w:trHeight w:val="346"/>
        </w:trPr>
        <w:tc>
          <w:tcPr>
            <w:tcW w:type="dxa" w:w="6571"/>
            <w:vAlign w:val="center"/>
          </w:tcPr>
          <w:p>
            <w:r>
              <w:t>Result: [creationWarning, status]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IDS_nlc_getLutStatus</w:t>
            </w:r>
            <w:r>
              <w:rPr>
                <w:b w:val="0"/>
              </w:rPr>
              <w:t>(int deviceHandle, int axis, int* creationWarning, bool* status)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creationWarning, status = </w:t>
            </w:r>
            <w:r>
              <w:rPr>
                <w:b/>
              </w:rPr>
              <w:t>[dev].nlc.getLutStatus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[creationWarning, status] = </w:t>
            </w:r>
            <w:r>
              <w:rPr>
                <w:b/>
              </w:rPr>
              <w:t>IDS_nlc_getLutStatus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getNonlinearityEstimation</w:t>
            </w:r>
            <w:r>
              <w:rPr>
                <w:b w:val="0"/>
              </w:rPr>
              <w:br/>
              <w:t>Returns the LUT created by estimateNonlinearities (read-only mode) to compensate the nonlinearity error of the device for the current device settings. If no estimation was created an array of zeros is returned.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loading the LUT</w:t>
            </w:r>
          </w:p>
        </w:tc>
      </w:tr>
      <w:tr>
        <w:trPr>
          <w:trHeight w:val="692"/>
        </w:trPr>
        <w:tc>
          <w:tcPr>
            <w:tcW w:type="dxa" w:w="2190"/>
            <w:vMerge/>
          </w:tcPr>
          <w:p/>
        </w:tc>
        <w:tc>
          <w:tcPr>
            <w:tcW w:type="dxa" w:w="1417"/>
            <w:vAlign w:val="center"/>
          </w:tcPr>
          <w:p>
            <w:r>
              <w:t>lut</w:t>
            </w:r>
          </w:p>
        </w:tc>
        <w:tc>
          <w:tcPr>
            <w:tcW w:type="dxa" w:w="4592"/>
            <w:vAlign w:val="center"/>
          </w:tcPr>
          <w:p>
            <w:r>
              <w:t xml:space="preserve"> string</w:t>
              <w:br/>
              <w:t>Json dumped LUT array with 512 integers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com.attocube.ids.nlc.getNonlinearityEstimation</w:t>
            </w:r>
          </w:p>
        </w:tc>
      </w:tr>
      <w:tr>
        <w:trPr>
          <w:trHeight w:val="346"/>
        </w:trPr>
        <w:tc>
          <w:tcPr>
            <w:tcW w:type="dxa" w:w="6571"/>
            <w:vAlign w:val="center"/>
          </w:tcPr>
          <w:p>
            <w:r>
              <w:t>params: []</w:t>
            </w:r>
          </w:p>
        </w:tc>
      </w:tr>
      <w:tr>
        <w:trPr>
          <w:trHeight w:val="346"/>
        </w:trPr>
        <w:tc>
          <w:tcPr>
            <w:tcW w:type="dxa" w:w="6571"/>
            <w:vAlign w:val="center"/>
          </w:tcPr>
          <w:p>
            <w:r>
              <w:t>Result: [errNo,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IDS_nlc_getNonlinearityEstimation</w:t>
            </w:r>
            <w:r>
              <w:rPr>
                <w:b w:val="0"/>
              </w:rPr>
              <w:t>(int deviceHandle, char* lut,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lut = </w:t>
            </w:r>
            <w:r>
              <w:rPr>
                <w:b/>
              </w:rPr>
              <w:t>[dev].nlc.getNonlinearityEstimation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lut] = </w:t>
            </w:r>
            <w:r>
              <w:rPr>
                <w:b/>
              </w:rPr>
              <w:t>IDS_nlc_getNonlinearityEstimation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getVelocityThresholds</w:t>
            </w:r>
            <w:r>
              <w:rPr>
                <w:b w:val="0"/>
              </w:rPr>
              <w:br/>
              <w:t>Returns the threshold velocity (in µm/s) for mode 2 of setDynamicNormalization.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w:t>
            </w:r>
          </w:p>
        </w:tc>
      </w:tr>
      <w:tr>
        <w:trPr>
          <w:trHeight w:val="692"/>
        </w:trPr>
        <w:tc>
          <w:tcPr>
            <w:tcW w:type="dxa" w:w="2190"/>
            <w:vMerge/>
          </w:tcPr>
          <w:p/>
        </w:tc>
        <w:tc>
          <w:tcPr>
            <w:tcW w:type="dxa" w:w="1417"/>
            <w:vAlign w:val="center"/>
          </w:tcPr>
          <w:p>
            <w:r>
              <w:t>velocityOn</w:t>
            </w:r>
          </w:p>
        </w:tc>
        <w:tc>
          <w:tcPr>
            <w:tcW w:type="dxa" w:w="4592"/>
            <w:vAlign w:val="center"/>
          </w:tcPr>
          <w:p>
            <w:r>
              <w:t xml:space="preserve"> int32</w:t>
              <w:br/>
              <w:t>Velocity of the target in µm/s when to switch the normalization on (default: 10 µm/s)</w:t>
            </w:r>
          </w:p>
        </w:tc>
      </w:tr>
      <w:tr>
        <w:trPr>
          <w:trHeight w:val="692"/>
        </w:trPr>
        <w:tc>
          <w:tcPr>
            <w:tcW w:type="dxa" w:w="2190"/>
            <w:vMerge/>
          </w:tcPr>
          <w:p/>
        </w:tc>
        <w:tc>
          <w:tcPr>
            <w:tcW w:type="dxa" w:w="1417"/>
            <w:vAlign w:val="center"/>
          </w:tcPr>
          <w:p>
            <w:r>
              <w:t>velocityOff</w:t>
            </w:r>
          </w:p>
        </w:tc>
        <w:tc>
          <w:tcPr>
            <w:tcW w:type="dxa" w:w="4592"/>
            <w:vAlign w:val="center"/>
          </w:tcPr>
          <w:p>
            <w:r>
              <w:t xml:space="preserve"> int32</w:t>
              <w:br/>
              <w:t>Velocity of the target in µm/s when to switch the normalization off (default: 5 µm/s)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com.attocube.ids.nlc.getVelocityThresholds</w:t>
            </w:r>
          </w:p>
        </w:tc>
      </w:tr>
      <w:tr>
        <w:trPr>
          <w:trHeight w:val="346"/>
        </w:trPr>
        <w:tc>
          <w:tcPr>
            <w:tcW w:type="dxa" w:w="6571"/>
            <w:vAlign w:val="center"/>
          </w:tcPr>
          <w:p>
            <w:r>
              <w:t>params: []</w:t>
            </w:r>
          </w:p>
        </w:tc>
      </w:tr>
      <w:tr>
        <w:trPr>
          <w:trHeight w:val="346"/>
        </w:trPr>
        <w:tc>
          <w:tcPr>
            <w:tcW w:type="dxa" w:w="6571"/>
            <w:vAlign w:val="center"/>
          </w:tcPr>
          <w:p>
            <w:r>
              <w:t>Result: [errNo, velocityOn,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IDS_nlc_getVelocityThresholds</w:t>
            </w:r>
            <w:r>
              <w:rPr>
                <w:b w:val="0"/>
              </w:rPr>
              <w:t>(int deviceHandle, int* velocityOn, int*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velocityOn, velocityOff = </w:t>
            </w:r>
            <w:r>
              <w:rPr>
                <w:b/>
              </w:rPr>
              <w:t>[dev].nlc.getVelocityThresholds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velocityOn, velocityOff] = </w:t>
            </w:r>
            <w:r>
              <w:rPr>
                <w:b/>
              </w:rPr>
              <w:t>IDS_nlc_getVelocityThresholds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setDynamicNormalization</w:t>
            </w:r>
            <w:r>
              <w:rPr>
                <w:b w:val="0"/>
              </w:rPr>
              <w:br/>
              <w:t>Sets the normalization mode of a specific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[0|1|2] of the IDS of which the normalization mode should be set</w:t>
            </w:r>
          </w:p>
        </w:tc>
      </w:tr>
      <w:tr>
        <w:trPr>
          <w:trHeight w:val="692"/>
        </w:trPr>
        <w:tc>
          <w:tcPr>
            <w:tcW w:type="dxa" w:w="2190"/>
            <w:vMerge/>
          </w:tcPr>
          <w:p/>
        </w:tc>
        <w:tc>
          <w:tcPr>
            <w:tcW w:type="dxa" w:w="1417"/>
            <w:vAlign w:val="center"/>
          </w:tcPr>
          <w:p>
            <w:r>
              <w:t>mode</w:t>
            </w:r>
          </w:p>
        </w:tc>
        <w:tc>
          <w:tcPr>
            <w:tcW w:type="dxa" w:w="4592"/>
            <w:vAlign w:val="center"/>
          </w:tcPr>
          <w:p>
            <w:r>
              <w:t>Normalization Mode</w:t>
              <w:br/>
              <w:t xml:space="preserve">    0    Dynamic normalization (default)</w:t>
              <w:br/>
              <w:t xml:space="preserve">    1    Normalization frozen (for slow target drifts)</w:t>
              <w:br/>
              <w:t xml:space="preserve">    2    Automatic alternation between mode 0 and 1 depending on the target velocity</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 during switching the normalization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com.attocube.ids.nlc.setDynamicNormalization</w:t>
            </w:r>
          </w:p>
        </w:tc>
      </w:tr>
      <w:tr>
        <w:trPr>
          <w:trHeight w:val="346"/>
        </w:trPr>
        <w:tc>
          <w:tcPr>
            <w:tcW w:type="dxa" w:w="6571"/>
            <w:vAlign w:val="center"/>
          </w:tcPr>
          <w:p>
            <w:r>
              <w:t>params: [axis,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IDS_nlc_setDynamicNormalization</w:t>
            </w:r>
            <w:r>
              <w:rPr>
                <w:b w:val="0"/>
              </w:rPr>
              <w:t>(int deviceHandle, int axis,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[dev].nlc.setDynamicNormalization</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IDS_nlc_setDynamicNormalization</w:t>
            </w:r>
            <w:r>
              <w:rPr>
                <w:b w:val="0"/>
              </w:rPr>
              <w:t>(axis,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setLut</w:t>
            </w:r>
            <w:r>
              <w:rPr>
                <w:b w:val="0"/>
              </w:rPr>
              <w:br/>
              <w:t>Uploads a LUT for a specific axis (which can be applied by setLutApplied)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[0|1|2] of the IDS</w:t>
            </w:r>
          </w:p>
        </w:tc>
      </w:tr>
      <w:tr>
        <w:trPr>
          <w:trHeight w:val="692"/>
        </w:trPr>
        <w:tc>
          <w:tcPr>
            <w:tcW w:type="dxa" w:w="2190"/>
            <w:vMerge/>
          </w:tcPr>
          <w:p/>
        </w:tc>
        <w:tc>
          <w:tcPr>
            <w:tcW w:type="dxa" w:w="1417"/>
            <w:vAlign w:val="center"/>
          </w:tcPr>
          <w:p>
            <w:r>
              <w:t>lut</w:t>
            </w:r>
          </w:p>
        </w:tc>
        <w:tc>
          <w:tcPr>
            <w:tcW w:type="dxa" w:w="4592"/>
            <w:vAlign w:val="center"/>
          </w:tcPr>
          <w:p>
            <w:r>
              <w:t>Json dumped LUT array with 512 integers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one occured during uploading the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com.attocube.ids.nlc.setLut</w:t>
            </w:r>
          </w:p>
        </w:tc>
      </w:tr>
      <w:tr>
        <w:trPr>
          <w:trHeight w:val="346"/>
        </w:trPr>
        <w:tc>
          <w:tcPr>
            <w:tcW w:type="dxa" w:w="6571"/>
            <w:vAlign w:val="center"/>
          </w:tcPr>
          <w:p>
            <w:r>
              <w:t>params: [axis, lut]</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IDS_nlc_setLut</w:t>
            </w:r>
            <w:r>
              <w:rPr>
                <w:b w:val="0"/>
              </w:rPr>
              <w:t>(int deviceHandle, int axis, const char*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[dev].nlc.setLut</w:t>
            </w:r>
            <w:r>
              <w:rPr>
                <w:b w:val="0"/>
              </w:rPr>
              <w:t>(axis,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IDS_nlc_setLut</w:t>
            </w:r>
            <w:r>
              <w:rPr>
                <w:b w:val="0"/>
              </w:rPr>
              <w:t>(axis,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setLutApplied</w:t>
            </w:r>
            <w:r>
              <w:rPr>
                <w:b w:val="0"/>
              </w:rPr>
              <w:br/>
              <w:t>Sets the apply rule for the given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axis</w:t>
            </w:r>
          </w:p>
        </w:tc>
        <w:tc>
          <w:tcPr>
            <w:tcW w:type="dxa" w:w="4592"/>
            <w:vAlign w:val="center"/>
          </w:tcPr>
          <w:p>
            <w:r>
              <w:t>Axis [0|1|2] of the IDS of which the apply rule should be set</w:t>
            </w:r>
          </w:p>
        </w:tc>
      </w:tr>
      <w:tr>
        <w:trPr>
          <w:trHeight w:val="692"/>
        </w:trPr>
        <w:tc>
          <w:tcPr>
            <w:tcW w:type="dxa" w:w="2190"/>
            <w:vMerge/>
          </w:tcPr>
          <w:p/>
        </w:tc>
        <w:tc>
          <w:tcPr>
            <w:tcW w:type="dxa" w:w="1417"/>
            <w:vAlign w:val="center"/>
          </w:tcPr>
          <w:p>
            <w:r>
              <w:t>apply</w:t>
            </w:r>
          </w:p>
        </w:tc>
        <w:tc>
          <w:tcPr>
            <w:tcW w:type="dxa" w:w="4592"/>
            <w:vAlign w:val="center"/>
          </w:tcPr>
          <w:p>
            <w:r>
              <w:t>True for applying a LUT, False for disabling a LUT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 while enabling or disabling a LUT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com.attocube.ids.nlc.setLutApplied</w:t>
            </w:r>
          </w:p>
        </w:tc>
      </w:tr>
      <w:tr>
        <w:trPr>
          <w:trHeight w:val="346"/>
        </w:trPr>
        <w:tc>
          <w:tcPr>
            <w:tcW w:type="dxa" w:w="6571"/>
            <w:vAlign w:val="center"/>
          </w:tcPr>
          <w:p>
            <w:r>
              <w:t>params: [axis, apply]</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IDS_nlc_setLutApplied</w:t>
            </w:r>
            <w:r>
              <w:rPr>
                <w:b w:val="0"/>
              </w:rPr>
              <w:t>(int deviceHandle, int axis, bool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[dev].nlc.setLutApplied</w:t>
            </w:r>
            <w:r>
              <w:rPr>
                <w:b w:val="0"/>
              </w:rPr>
              <w:t>(axis,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IDS_nlc_setLutApplied</w:t>
            </w:r>
            <w:r>
              <w:rPr>
                <w:b w:val="0"/>
              </w:rPr>
              <w:t>(axis, apply)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setVelocityThresholds</w:t>
            </w:r>
            <w:r>
              <w:rPr>
                <w:b w:val="0"/>
              </w:rPr>
              <w:br/>
              <w:t>Sets the threshold velocity (in µm/s) for mode 2 of setDynamicNormalization. By default, the normalization in mode 2 is frozen for velocities below 5 µm/s and switched to dynamic mode for velocities above 10 µm/s.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velocityOn</w:t>
            </w:r>
          </w:p>
        </w:tc>
        <w:tc>
          <w:tcPr>
            <w:tcW w:type="dxa" w:w="4592"/>
            <w:vAlign w:val="center"/>
          </w:tcPr>
          <w:p>
            <w:r>
              <w:t>Velocity of the target in µm/s when to switch the normalization on (default: 10 µm/s)</w:t>
            </w:r>
          </w:p>
        </w:tc>
      </w:tr>
      <w:tr>
        <w:trPr>
          <w:trHeight w:val="692"/>
        </w:trPr>
        <w:tc>
          <w:tcPr>
            <w:tcW w:type="dxa" w:w="2190"/>
            <w:vMerge/>
          </w:tcPr>
          <w:p/>
        </w:tc>
        <w:tc>
          <w:tcPr>
            <w:tcW w:type="dxa" w:w="1417"/>
            <w:vAlign w:val="center"/>
          </w:tcPr>
          <w:p>
            <w:r>
              <w:t>velocityOff</w:t>
            </w:r>
          </w:p>
        </w:tc>
        <w:tc>
          <w:tcPr>
            <w:tcW w:type="dxa" w:w="4592"/>
            <w:vAlign w:val="center"/>
          </w:tcPr>
          <w:p>
            <w:r>
              <w:t>Velocity of the target in µm/s when to switch the normalization off (default: 5 µm/s)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int32</w:t>
              <w:br/>
              <w:t>Error number if an error occured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com.attocube.ids.nlc.setVelocityThresholds</w:t>
            </w:r>
          </w:p>
        </w:tc>
      </w:tr>
      <w:tr>
        <w:trPr>
          <w:trHeight w:val="346"/>
        </w:trPr>
        <w:tc>
          <w:tcPr>
            <w:tcW w:type="dxa" w:w="6571"/>
            <w:vAlign w:val="center"/>
          </w:tcPr>
          <w:p>
            <w:r>
              <w:t>params: [velocityOn, velocityOff]</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IDS_nlc_setVelocityThresholds</w:t>
            </w:r>
            <w:r>
              <w:rPr>
                <w:b w:val="0"/>
              </w:rPr>
              <w:t>(int deviceHandle, int velocityOn, int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[dev].nlc.setVelocityThresholds</w:t>
            </w:r>
            <w:r>
              <w:rPr>
                <w:b w:val="0"/>
              </w:rPr>
              <w:t>(velocityOn,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IDS_nlc_setVelocityThresholds</w:t>
            </w:r>
            <w:r>
              <w:rPr>
                <w:b w:val="0"/>
              </w:rPr>
              <w:t>(velocityOn, velocityOff)</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Pilotlaser</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disable</w:t>
            </w:r>
            <w:r>
              <w:rPr>
                <w:b w:val="0"/>
              </w:rPr>
              <w:br/>
              <w:t>Disables the pilot laser.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com.attocube.ids.pilotlaser.disable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IDS_pilotlaser_disable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[dev].pilotlaser.disable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IDS_pilotlaser_disable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enable</w:t>
            </w:r>
            <w:r>
              <w:rPr>
                <w:b w:val="0"/>
              </w:rPr>
              <w:br/>
              <w:t>Enables the pilot laser.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com.attocube.ids.pilotlaser.enable</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IDS_pilotlaser_enable</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[dev].pilotlaser.enable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IDS_pilotlaser_enable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w:t>
            </w:r>
            <w:r>
              <w:rPr>
                <w:b w:val="0"/>
              </w:rPr>
              <w:br/>
              <w:t>Reads out whether the pilot laser is enabled or not.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com.attocube.ids.pilotlaser.getEnabled</w:t>
            </w:r>
          </w:p>
        </w:tc>
      </w:tr>
      <w:tr>
        <w:trPr>
          <w:trHeight w:val="346"/>
        </w:trPr>
        <w:tc>
          <w:tcPr>
            <w:tcW w:type="dxa" w:w="6571"/>
            <w:vAlign w:val="center"/>
          </w:tcPr>
          <w:p>
            <w:r>
              <w:t>params: []</w:t>
            </w:r>
          </w:p>
        </w:tc>
      </w:tr>
      <w:tr>
        <w:trPr>
          <w:trHeight w:val="346"/>
        </w:trPr>
        <w:tc>
          <w:tcPr>
            <w:tcW w:type="dxa" w:w="6571"/>
            <w:vAlign w:val="center"/>
          </w:tcPr>
          <w:p>
            <w:r>
              <w:t>Result: [errNo,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IDS_pilotlaser_getEnabled</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 = </w:t>
            </w:r>
            <w:r>
              <w:rPr>
                <w:b/>
              </w:rPr>
              <w:t>[dev].pilotlaser.getEnabled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 = </w:t>
            </w:r>
            <w:r>
              <w:rPr>
                <w:b/>
              </w:rPr>
              <w:t>IDS_pilotlaser_getEnabled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Realtime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AafIsEnabled</w:t>
            </w:r>
            <w:r>
              <w:rPr>
                <w:b w:val="0"/>
              </w:rPr>
              <w:br/>
              <w:t>Checks if the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enabled</w:t>
            </w:r>
          </w:p>
        </w:tc>
        <w:tc>
          <w:tcPr>
            <w:tcW w:type="dxa" w:w="4592"/>
            <w:vAlign w:val="center"/>
          </w:tcPr>
          <w:p>
            <w:r>
              <w:t xml:space="preserve"> false: Anti-Aliasing Filter is disabled </w:t>
              <w:br/>
              <w:t>true: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com.attocube.ids.realtime.AafIsEnabled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IDS_realtime_AafIsEnabled</w:t>
            </w:r>
            <w:r>
              <w:rPr>
                <w:b w:val="0"/>
              </w:rPr>
              <w:t>(int deviceHandle, int*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[dev].realtime.AafIsEnabled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IDS_realtime_AafIsEnabled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Applies new real time settings. Necessary after JSON realtime set commands.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disableTestChannel</w:t>
            </w:r>
            <w:r>
              <w:rPr>
                <w:b w:val="0"/>
              </w:rPr>
              <w:br/>
              <w:t>Disables the test channel.</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com.attocube.ids.realtime.disableTestChannel</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IDS_realtime_disableTestChannel</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[dev].realtime.disableTestChannel</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IDS_realtime_disableTestChannel</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discard</w:t>
            </w:r>
            <w:r>
              <w:rPr>
                <w:b w:val="0"/>
              </w:rPr>
              <w:br/>
              <w:t>Discards new real time settings. Necessary after JSON set commands in case of failure.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com.attocube.ids.realtime.discard</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IDS_realtime_discard</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enableTestChannel</w:t>
            </w:r>
            <w:r>
              <w:rPr>
                <w:b w:val="0"/>
              </w:rPr>
              <w:br/>
              <w:t>Enables the Test Channel, which can be used for estimating the maximum signal range.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Test Channel Master Axis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com.attocube.ids.realtime.enableTestChannel</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IDS_realtime_enableTestChannel</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[dev].realtime.enableTestChannel</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IDS_realtime_enableTestChannel</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getAafAttenuation</w:t>
            </w:r>
            <w:r>
              <w:rPr>
                <w:b w:val="0"/>
              </w:rPr>
              <w:br/>
              <w:t>Returns the current attenuation at f_nyquist of the anti-aliasing filter.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attenuation</w:t>
            </w:r>
          </w:p>
        </w:tc>
        <w:tc>
          <w:tcPr>
            <w:tcW w:type="dxa" w:w="4592"/>
            <w:vAlign w:val="center"/>
          </w:tcPr>
          <w:p>
            <w:r>
              <w:t xml:space="preserve"> [3-30] dB m f_nyquist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com.attocube.ids.realtime.getAafAttenuation</w:t>
            </w:r>
          </w:p>
        </w:tc>
      </w:tr>
      <w:tr>
        <w:trPr>
          <w:trHeight w:val="346"/>
        </w:trPr>
        <w:tc>
          <w:tcPr>
            <w:tcW w:type="dxa" w:w="6571"/>
            <w:vAlign w:val="center"/>
          </w:tcPr>
          <w:p>
            <w:r>
              <w:t>params: []</w:t>
            </w:r>
          </w:p>
        </w:tc>
      </w:tr>
      <w:tr>
        <w:trPr>
          <w:trHeight w:val="346"/>
        </w:trPr>
        <w:tc>
          <w:tcPr>
            <w:tcW w:type="dxa" w:w="6571"/>
            <w:vAlign w:val="center"/>
          </w:tcPr>
          <w:p>
            <w:r>
              <w:t>Result: [errNo, attenuation]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IDS_realtime_getAafAttenuation</w:t>
            </w:r>
            <w:r>
              <w:rPr>
                <w:b w:val="0"/>
              </w:rPr>
              <w:t>(int deviceHandle, int* attenuation)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attenuation = </w:t>
            </w:r>
            <w:r>
              <w:rPr>
                <w:b/>
              </w:rPr>
              <w:t>[dev].realtime.getAafAttenuation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attenuation] = </w:t>
            </w:r>
            <w:r>
              <w:rPr>
                <w:b/>
              </w:rPr>
              <w:t>IDS_realtime_getAafAttenuation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getAafEnabled</w:t>
            </w:r>
            <w:r>
              <w:rPr>
                <w:b w:val="0"/>
              </w:rPr>
              <w:br/>
              <w:t>Checks if the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enabled</w:t>
            </w:r>
          </w:p>
        </w:tc>
        <w:tc>
          <w:tcPr>
            <w:tcW w:type="dxa" w:w="4592"/>
            <w:vAlign w:val="center"/>
          </w:tcPr>
          <w:p>
            <w:r>
              <w:t xml:space="preserve">  0 - the Anti-Aliasing Filter is disabled </w:t>
              <w:br/>
              <w:t xml:space="preserve"> 1 - the Anti-Aliasing Filter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com.attocube.ids.realtime.getAafEnabled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IDS_realtime_getAafEnabled</w:t>
            </w:r>
            <w:r>
              <w:rPr>
                <w:b w:val="0"/>
              </w:rPr>
              <w:t>(int deviceHandle, int*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[dev].realtime.getAafEnabled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IDS_realtime_getAafEnabled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getAafWindow</w:t>
            </w:r>
            <w:r>
              <w:rPr>
                <w:b w:val="0"/>
              </w:rPr>
              <w:br/>
              <w:t>Returns the current filter window of the anti-aliasing filter.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window</w:t>
            </w:r>
          </w:p>
        </w:tc>
        <w:tc>
          <w:tcPr>
            <w:tcW w:type="dxa" w:w="4592"/>
            <w:vAlign w:val="center"/>
          </w:tcPr>
          <w:p>
            <w:r>
              <w:t xml:space="preserve"> 0 = Rectangular,</w:t>
              <w:br/>
              <w:t xml:space="preserve"> 1 = Cosine,</w:t>
              <w:br/>
              <w:t xml:space="preserve"> 2 = Cosine^2,</w:t>
              <w:br/>
              <w:t xml:space="preserve"> 3 = Hamming,</w:t>
              <w:br/>
              <w:t xml:space="preserve"> 4 = Raised Cosine,</w:t>
              <w:br/>
              <w:t xml:space="preserve"> 5 = Automatic</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com.attocube.ids.realtime.getAafWindow</w:t>
            </w:r>
          </w:p>
        </w:tc>
      </w:tr>
      <w:tr>
        <w:trPr>
          <w:trHeight w:val="346"/>
        </w:trPr>
        <w:tc>
          <w:tcPr>
            <w:tcW w:type="dxa" w:w="6571"/>
            <w:vAlign w:val="center"/>
          </w:tcPr>
          <w:p>
            <w:r>
              <w:t>params: []</w:t>
            </w:r>
          </w:p>
        </w:tc>
      </w:tr>
      <w:tr>
        <w:trPr>
          <w:trHeight w:val="346"/>
        </w:trPr>
        <w:tc>
          <w:tcPr>
            <w:tcW w:type="dxa" w:w="6571"/>
            <w:vAlign w:val="center"/>
          </w:tcPr>
          <w:p>
            <w:r>
              <w:t>Result: [errNo,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IDS_realtime_getAafWindow</w:t>
            </w:r>
            <w:r>
              <w:rPr>
                <w:b w:val="0"/>
              </w:rPr>
              <w:t>(int deviceHandle, int*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window = </w:t>
            </w:r>
            <w:r>
              <w:rPr>
                <w:b/>
              </w:rPr>
              <w:t>[dev].realtime.getAafWindow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window] = </w:t>
            </w:r>
            <w:r>
              <w:rPr>
                <w:b/>
              </w:rPr>
              <w:t>IDS_realtime_getAafWindow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getHighPassCutOffFreq</w:t>
            </w:r>
            <w:r>
              <w:rPr>
                <w:b w:val="0"/>
              </w:rPr>
              <w:br/>
              <w:t>Reads out the high pass filter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value</w:t>
            </w:r>
          </w:p>
        </w:tc>
        <w:tc>
          <w:tcPr>
            <w:tcW w:type="dxa" w:w="4592"/>
            <w:vAlign w:val="center"/>
          </w:tcPr>
          <w:p>
            <w:r>
              <w:t xml:space="preserve"> N, Linear Analog High Pass Cut-Off freqency is 1600/2^N kHz, with N \\in [1,24]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com.attocube.ids.realtime.getHighPassCutOffFreq</w:t>
            </w:r>
          </w:p>
        </w:tc>
      </w:tr>
      <w:tr>
        <w:trPr>
          <w:trHeight w:val="346"/>
        </w:trPr>
        <w:tc>
          <w:tcPr>
            <w:tcW w:type="dxa" w:w="6571"/>
            <w:vAlign w:val="center"/>
          </w:tcPr>
          <w:p>
            <w:r>
              <w:t>params: []</w:t>
            </w:r>
          </w:p>
        </w:tc>
      </w:tr>
      <w:tr>
        <w:trPr>
          <w:trHeight w:val="346"/>
        </w:trPr>
        <w:tc>
          <w:tcPr>
            <w:tcW w:type="dxa" w:w="6571"/>
            <w:vAlign w:val="center"/>
          </w:tcPr>
          <w:p>
            <w:r>
              <w:t>Result: [errNo,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IDS_realtime_getHighPassCutOffFreq</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 = </w:t>
            </w:r>
            <w:r>
              <w:rPr>
                <w:b/>
              </w:rPr>
              <w:t>[dev].realtime.getHighPassCutOffFreq</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 = </w:t>
            </w:r>
            <w:r>
              <w:rPr>
                <w:b/>
              </w:rPr>
              <w:t>IDS_realtime_getHighPassCutOffFreq</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getLinearRange</w:t>
            </w:r>
            <w:r>
              <w:rPr>
                <w:b w:val="0"/>
              </w:rPr>
              <w:br/>
              <w:t>Reads out the range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rangenumber</w:t>
            </w:r>
          </w:p>
        </w:tc>
        <w:tc>
          <w:tcPr>
            <w:tcW w:type="dxa" w:w="4592"/>
            <w:vAlign w:val="center"/>
          </w:tcPr>
          <w:p>
            <w:r>
              <w:t xml:space="preserve"> N, Linear Analog Range is +-2^(N+11) pm, with N \\in [0, 34]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com.attocube.ids.realtime.getLinearRange</w:t>
            </w:r>
          </w:p>
        </w:tc>
      </w:tr>
      <w:tr>
        <w:trPr>
          <w:trHeight w:val="346"/>
        </w:trPr>
        <w:tc>
          <w:tcPr>
            <w:tcW w:type="dxa" w:w="6571"/>
            <w:vAlign w:val="center"/>
          </w:tcPr>
          <w:p>
            <w:r>
              <w:t>params: []</w:t>
            </w:r>
          </w:p>
        </w:tc>
      </w:tr>
      <w:tr>
        <w:trPr>
          <w:trHeight w:val="346"/>
        </w:trPr>
        <w:tc>
          <w:tcPr>
            <w:tcW w:type="dxa" w:w="6571"/>
            <w:vAlign w:val="center"/>
          </w:tcPr>
          <w:p>
            <w:r>
              <w:t>Result: [errNo,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IDS_realtime_getLinearRange</w:t>
            </w:r>
            <w:r>
              <w:rPr>
                <w:b w:val="0"/>
              </w:rPr>
              <w:t>(int deviceHandle, int*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rangenumber = </w:t>
            </w:r>
            <w:r>
              <w:rPr>
                <w:b/>
              </w:rPr>
              <w:t>[dev].realtime.getLinearRange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rangenumber] = </w:t>
            </w:r>
            <w:r>
              <w:rPr>
                <w:b/>
              </w:rPr>
              <w:t>IDS_realtime_getLinearRange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getPeriodHsslClk</w:t>
            </w:r>
            <w:r>
              <w:rPr>
                <w:b w:val="0"/>
              </w:rPr>
              <w:br/>
              <w:t>Reads out the HSSL period clock.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period</w:t>
            </w:r>
          </w:p>
        </w:tc>
        <w:tc>
          <w:tcPr>
            <w:tcW w:type="dxa" w:w="4592"/>
            <w:vAlign w:val="center"/>
          </w:tcPr>
          <w:p>
            <w:r>
              <w:t xml:space="preserve"> Period in the Range of [40ns..10200ns]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com.attocube.ids.realtime.getPeriodHsslClk</w:t>
            </w:r>
          </w:p>
        </w:tc>
      </w:tr>
      <w:tr>
        <w:trPr>
          <w:trHeight w:val="346"/>
        </w:trPr>
        <w:tc>
          <w:tcPr>
            <w:tcW w:type="dxa" w:w="6571"/>
            <w:vAlign w:val="center"/>
          </w:tcPr>
          <w:p>
            <w:r>
              <w:t>params: []</w:t>
            </w:r>
          </w:p>
        </w:tc>
      </w:tr>
      <w:tr>
        <w:trPr>
          <w:trHeight w:val="346"/>
        </w:trPr>
        <w:tc>
          <w:tcPr>
            <w:tcW w:type="dxa" w:w="6571"/>
            <w:vAlign w:val="center"/>
          </w:tcPr>
          <w:p>
            <w:r>
              <w:t>Result: [errNo,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IDS_realtime_getPeriodHsslClk</w:t>
            </w:r>
            <w:r>
              <w:rPr>
                <w:b w:val="0"/>
              </w:rPr>
              <w:t>(int deviceHandle, 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period = </w:t>
            </w:r>
            <w:r>
              <w:rPr>
                <w:b/>
              </w:rPr>
              <w:t>[dev].realtime.getPeriodHsslClk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period] = </w:t>
            </w:r>
            <w:r>
              <w:rPr>
                <w:b/>
              </w:rPr>
              <w:t>IDS_realtime_getPeriodHsslClk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getPeriodHsslGap</w:t>
            </w:r>
            <w:r>
              <w:rPr>
                <w:b w:val="0"/>
              </w:rPr>
              <w:br/>
              <w:t>Reads out the HSSL period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gap</w:t>
            </w:r>
          </w:p>
        </w:tc>
        <w:tc>
          <w:tcPr>
            <w:tcW w:type="dxa" w:w="4592"/>
            <w:vAlign w:val="center"/>
          </w:tcPr>
          <w:p>
            <w:r>
              <w:t xml:space="preserve"> Number of clocks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com.attocube.ids.realtime.getPeriodHsslGap</w:t>
            </w:r>
          </w:p>
        </w:tc>
      </w:tr>
      <w:tr>
        <w:trPr>
          <w:trHeight w:val="346"/>
        </w:trPr>
        <w:tc>
          <w:tcPr>
            <w:tcW w:type="dxa" w:w="6571"/>
            <w:vAlign w:val="center"/>
          </w:tcPr>
          <w:p>
            <w:r>
              <w:t>params: []</w:t>
            </w:r>
          </w:p>
        </w:tc>
      </w:tr>
      <w:tr>
        <w:trPr>
          <w:trHeight w:val="346"/>
        </w:trPr>
        <w:tc>
          <w:tcPr>
            <w:tcW w:type="dxa" w:w="6571"/>
            <w:vAlign w:val="center"/>
          </w:tcPr>
          <w:p>
            <w:r>
              <w:t>Result: [errNo,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IDS_realtime_getPeriodHsslGap</w:t>
            </w:r>
            <w:r>
              <w:rPr>
                <w:b w:val="0"/>
              </w:rPr>
              <w:t>(int deviceHandle, int*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gap = </w:t>
            </w:r>
            <w:r>
              <w:rPr>
                <w:b/>
              </w:rPr>
              <w:t>[dev].realtime.getPeriodHsslGap</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gap] = </w:t>
            </w:r>
            <w:r>
              <w:rPr>
                <w:b/>
              </w:rPr>
              <w:t>IDS_realtime_getPeriodHsslGap</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getPeriodSinCosClk</w:t>
            </w:r>
            <w:r>
              <w:rPr>
                <w:b w:val="0"/>
              </w:rPr>
              <w:br/>
              <w:t>Reads out the Sine-Cosine and AquadB period clock.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period</w:t>
            </w:r>
          </w:p>
        </w:tc>
        <w:tc>
          <w:tcPr>
            <w:tcW w:type="dxa" w:w="4592"/>
            <w:vAlign w:val="center"/>
          </w:tcPr>
          <w:p>
            <w:r>
              <w:t xml:space="preserve"> 40ns to 10200ns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com.attocube.ids.realtime.getPeriodSinCosClk</w:t>
            </w:r>
          </w:p>
        </w:tc>
      </w:tr>
      <w:tr>
        <w:trPr>
          <w:trHeight w:val="346"/>
        </w:trPr>
        <w:tc>
          <w:tcPr>
            <w:tcW w:type="dxa" w:w="6571"/>
            <w:vAlign w:val="center"/>
          </w:tcPr>
          <w:p>
            <w:r>
              <w:t>params: []</w:t>
            </w:r>
          </w:p>
        </w:tc>
      </w:tr>
      <w:tr>
        <w:trPr>
          <w:trHeight w:val="346"/>
        </w:trPr>
        <w:tc>
          <w:tcPr>
            <w:tcW w:type="dxa" w:w="6571"/>
            <w:vAlign w:val="center"/>
          </w:tcPr>
          <w:p>
            <w:r>
              <w:t>Result: [errNo,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IDS_realtime_getPeriodSinCosClk</w:t>
            </w:r>
            <w:r>
              <w:rPr>
                <w:b w:val="0"/>
              </w:rPr>
              <w:t>(int deviceHandle, 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period = </w:t>
            </w:r>
            <w:r>
              <w:rPr>
                <w:b/>
              </w:rPr>
              <w:t>[dev].realtime.getPeriodSinCosClk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period] = </w:t>
            </w:r>
            <w:r>
              <w:rPr>
                <w:b/>
              </w:rPr>
              <w:t>IDS_realtime_getPeriodSinCosClk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getResolutionBissC</w:t>
            </w:r>
            <w:r>
              <w:rPr>
                <w:b w:val="0"/>
              </w:rPr>
              <w:br/>
              <w:t>Reads out the BissC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resolution</w:t>
            </w:r>
          </w:p>
        </w:tc>
        <w:tc>
          <w:tcPr>
            <w:tcW w:type="dxa" w:w="4592"/>
            <w:vAlign w:val="center"/>
          </w:tcPr>
          <w:p>
            <w:r>
              <w:t xml:space="preserve"> 1pm to 65535pm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com.attocube.ids.realtime.getResolutionBissC</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IDS_realtime_getResolutionBissC</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[dev].realtime.getResolutionBissC</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IDS_realtime_getResolutionBissC</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getResolutionHsslHigh</w:t>
            </w:r>
            <w:r>
              <w:rPr>
                <w:b w:val="0"/>
              </w:rPr>
              <w:br/>
              <w:t>Reads out the HSSL resolution high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resolution</w:t>
            </w:r>
          </w:p>
        </w:tc>
        <w:tc>
          <w:tcPr>
            <w:tcW w:type="dxa" w:w="4592"/>
            <w:vAlign w:val="center"/>
          </w:tcPr>
          <w:p>
            <w:r>
              <w:t xml:space="preserve"> Resolution in the Range of [0..46]</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com.attocube.ids.realtime.getResolutionHsslHigh</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IDS_realtime_getResolutionHsslHigh</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[dev].realtime.getResolutionHsslHigh</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IDS_realtime_getResolutionHsslHigh</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getResolutionHsslLow</w:t>
            </w:r>
            <w:r>
              <w:rPr>
                <w:b w:val="0"/>
              </w:rPr>
              <w:br/>
              <w:t>Reads out the HSSL resolution low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resolution</w:t>
            </w:r>
          </w:p>
        </w:tc>
        <w:tc>
          <w:tcPr>
            <w:tcW w:type="dxa" w:w="4592"/>
            <w:vAlign w:val="center"/>
          </w:tcPr>
          <w:p>
            <w:r>
              <w:t xml:space="preserve"> Resolution in the range of [0..46]</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com.attocube.ids.realtime.getResolutionHsslLow</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IDS_realtime_getResolutionHsslLow</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[dev].realtime.getResolutionHsslLow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IDS_realtime_getResolutionHsslLow</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getResolutionSinCos</w:t>
            </w:r>
            <w:r>
              <w:rPr>
                <w:b w:val="0"/>
              </w:rPr>
              <w:br/>
              <w:t>Reads out the Sine-Cosine and AquadB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resolution</w:t>
            </w:r>
          </w:p>
        </w:tc>
        <w:tc>
          <w:tcPr>
            <w:tcW w:type="dxa" w:w="4592"/>
            <w:vAlign w:val="center"/>
          </w:tcPr>
          <w:p>
            <w:r>
              <w:t xml:space="preserve"> 1pm to 65535pm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com.attocube.ids.realtime.getResolutionSinCos</w:t>
            </w:r>
          </w:p>
        </w:tc>
      </w:tr>
      <w:tr>
        <w:trPr>
          <w:trHeight w:val="346"/>
        </w:trPr>
        <w:tc>
          <w:tcPr>
            <w:tcW w:type="dxa" w:w="6571"/>
            <w:vAlign w:val="center"/>
          </w:tcPr>
          <w:p>
            <w:r>
              <w:t>params: []</w:t>
            </w:r>
          </w:p>
        </w:tc>
      </w:tr>
      <w:tr>
        <w:trPr>
          <w:trHeight w:val="346"/>
        </w:trPr>
        <w:tc>
          <w:tcPr>
            <w:tcW w:type="dxa" w:w="6571"/>
            <w:vAlign w:val="center"/>
          </w:tcPr>
          <w:p>
            <w:r>
              <w:t>Result: [errNo,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IDS_realtime_getResolutionSinCos</w:t>
            </w:r>
            <w:r>
              <w:rPr>
                <w:b w:val="0"/>
              </w:rPr>
              <w:t>(int deviceHandle, int*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[dev].realtime.getResolutionSinCos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resolution] = </w:t>
            </w:r>
            <w:r>
              <w:rPr>
                <w:b/>
              </w:rPr>
              <w:t>IDS_realtime_getResolutionSinCos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getRtDistanceMode</w:t>
            </w:r>
            <w:r>
              <w:rPr>
                <w:b w:val="0"/>
              </w:rPr>
              <w:br/>
              <w:t xml:space="preserve">Reads out the distance mode. Depending on the realtime output mode, the mode can </w:t>
              <w:br/>
              <w:t>be Displacement (returns 1), Absolute Distance (returns 2) or Vibrometry (returns 3).</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linearmode</w:t>
            </w:r>
          </w:p>
        </w:tc>
        <w:tc>
          <w:tcPr>
            <w:tcW w:type="dxa" w:w="4592"/>
            <w:vAlign w:val="center"/>
          </w:tcPr>
          <w:p>
            <w:r>
              <w:t xml:space="preserve"> 1 = Displacement (Available in HSSL mode and Linear Mode) </w:t>
              <w:br/>
              <w:t xml:space="preserve">2 = Absolute Distance (Available in HSSL mode only) </w:t>
              <w:br/>
              <w:t>3 = Vibrometry (Available in Linear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com.attocube.ids.realtime.getRtDistanceMode</w:t>
            </w:r>
          </w:p>
        </w:tc>
      </w:tr>
      <w:tr>
        <w:trPr>
          <w:trHeight w:val="346"/>
        </w:trPr>
        <w:tc>
          <w:tcPr>
            <w:tcW w:type="dxa" w:w="6571"/>
            <w:vAlign w:val="center"/>
          </w:tcPr>
          <w:p>
            <w:r>
              <w:t>params: []</w:t>
            </w:r>
          </w:p>
        </w:tc>
      </w:tr>
      <w:tr>
        <w:trPr>
          <w:trHeight w:val="346"/>
        </w:trPr>
        <w:tc>
          <w:tcPr>
            <w:tcW w:type="dxa" w:w="6571"/>
            <w:vAlign w:val="center"/>
          </w:tcPr>
          <w:p>
            <w:r>
              <w:t>Result: [errNo, linearmode]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IDS_realtime_getRtDistanceMode</w:t>
            </w:r>
            <w:r>
              <w:rPr>
                <w:b w:val="0"/>
              </w:rPr>
              <w:t>(int deviceHandle, int* linearmode)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linearmode = </w:t>
            </w:r>
            <w:r>
              <w:rPr>
                <w:b/>
              </w:rPr>
              <w:t>[dev].realtime.getRtDistanceMode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linearmode] = </w:t>
            </w:r>
            <w:r>
              <w:rPr>
                <w:b/>
              </w:rPr>
              <w:t>IDS_realtime_getRtDistanceMode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getRtOutMode</w:t>
            </w:r>
            <w:r>
              <w:rPr>
                <w:b w:val="0"/>
              </w:rPr>
              <w:br/>
              <w:t>Reads out the current realtime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rtOutMode</w:t>
            </w:r>
          </w:p>
        </w:tc>
        <w:tc>
          <w:tcPr>
            <w:tcW w:type="dxa" w:w="4592"/>
            <w:vAlign w:val="center"/>
          </w:tcPr>
          <w:p>
            <w:r>
              <w:t xml:space="preserve"> 0 = HSSL (TTL), 1 = HSSL (LVDS), 2 = AquadB (TTL), </w:t>
              <w:br/>
              <w:t xml:space="preserve">3 = AquadB (LVDS), 4 = SinCos (TTL Error Signal), </w:t>
              <w:br/>
              <w:t xml:space="preserve">5 = SinCos (LVDS Error Signal), 6 = Linear (TTL), 7 = Linear (LVDS), </w:t>
              <w:br/>
              <w:t>8 = BiSS-C, 9 = Deactivated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com.attocube.ids.realtime.getRtOutMode</w:t>
            </w:r>
          </w:p>
        </w:tc>
      </w:tr>
      <w:tr>
        <w:trPr>
          <w:trHeight w:val="346"/>
        </w:trPr>
        <w:tc>
          <w:tcPr>
            <w:tcW w:type="dxa" w:w="6571"/>
            <w:vAlign w:val="center"/>
          </w:tcPr>
          <w:p>
            <w:r>
              <w:t>params: []</w:t>
            </w:r>
          </w:p>
        </w:tc>
      </w:tr>
      <w:tr>
        <w:trPr>
          <w:trHeight w:val="346"/>
        </w:trPr>
        <w:tc>
          <w:tcPr>
            <w:tcW w:type="dxa" w:w="6571"/>
            <w:vAlign w:val="center"/>
          </w:tcPr>
          <w:p>
            <w:r>
              <w:t>Result: [errNo, rtOutMode]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IDS_realtime_getRtOutMode</w:t>
            </w:r>
            <w:r>
              <w:rPr>
                <w:b w:val="0"/>
              </w:rPr>
              <w:t>(int deviceHandle, int* rtOutMode)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rtOutMode = </w:t>
            </w:r>
            <w:r>
              <w:rPr>
                <w:b/>
              </w:rPr>
              <w:t>[dev].realtime.getRtOutMode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rtOutMode] = </w:t>
            </w:r>
            <w:r>
              <w:rPr>
                <w:b/>
              </w:rPr>
              <w:t>IDS_realtime_getRtOutMode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getTestChannelEnabled</w:t>
            </w:r>
            <w:r>
              <w:rPr>
                <w:b w:val="0"/>
              </w:rPr>
              <w:br/>
              <w:t>Checks if the test channel is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enabled</w:t>
            </w:r>
          </w:p>
        </w:tc>
        <w:tc>
          <w:tcPr>
            <w:tcW w:type="dxa" w:w="4592"/>
            <w:vAlign w:val="center"/>
          </w:tcPr>
          <w:p>
            <w:r>
              <w:t xml:space="preserve"> true = enabled, false = disabled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com.attocube.ids.realtime.getTestChannelEnabled</w:t>
            </w:r>
          </w:p>
        </w:tc>
      </w:tr>
      <w:tr>
        <w:trPr>
          <w:trHeight w:val="346"/>
        </w:trPr>
        <w:tc>
          <w:tcPr>
            <w:tcW w:type="dxa" w:w="6571"/>
            <w:vAlign w:val="center"/>
          </w:tcPr>
          <w:p>
            <w:r>
              <w:t>params: []</w:t>
            </w:r>
          </w:p>
        </w:tc>
      </w:tr>
      <w:tr>
        <w:trPr>
          <w:trHeight w:val="346"/>
        </w:trPr>
        <w:tc>
          <w:tcPr>
            <w:tcW w:type="dxa" w:w="6571"/>
            <w:vAlign w:val="center"/>
          </w:tcPr>
          <w:p>
            <w:r>
              <w:t>Result: [errNo,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IDS_realtime_getTestChannelEnabled</w:t>
            </w:r>
            <w:r>
              <w:rPr>
                <w:b w:val="0"/>
              </w:rPr>
              <w:t>(int deviceHandle, int*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[dev].realtime.getTestChannelEnabled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enabled] = </w:t>
            </w:r>
            <w:r>
              <w:rPr>
                <w:b/>
              </w:rPr>
              <w:t>IDS_realtime_getTestChannelEnabled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setAaf</w:t>
            </w:r>
            <w:r>
              <w:rPr>
                <w:b w:val="0"/>
              </w:rPr>
              <w:br/>
              <w:t>Sets the anti-aliasing filter with assigned filter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enabled</w:t>
            </w:r>
          </w:p>
        </w:tc>
        <w:tc>
          <w:tcPr>
            <w:tcW w:type="dxa" w:w="4592"/>
            <w:vAlign w:val="center"/>
          </w:tcPr>
          <w:p>
            <w:r>
              <w:t xml:space="preserve">0 - disables the Anti-Aliasing Filter </w:t>
              <w:br/>
              <w:t xml:space="preserve"> 1 - enables the Anti-Aliasing Filter</w:t>
            </w:r>
          </w:p>
        </w:tc>
      </w:tr>
      <w:tr>
        <w:trPr>
          <w:trHeight w:val="692"/>
        </w:trPr>
        <w:tc>
          <w:tcPr>
            <w:tcW w:type="dxa" w:w="2190"/>
            <w:vMerge/>
          </w:tcPr>
          <w:p/>
        </w:tc>
        <w:tc>
          <w:tcPr>
            <w:tcW w:type="dxa" w:w="1417"/>
            <w:vAlign w:val="center"/>
          </w:tcPr>
          <w:p>
            <w:r>
              <w:t>attenuation</w:t>
            </w:r>
          </w:p>
        </w:tc>
        <w:tc>
          <w:tcPr>
            <w:tcW w:type="dxa" w:w="4592"/>
            <w:vAlign w:val="center"/>
          </w:tcPr>
          <w:p>
            <w:r>
              <w:t>[3-30] dB m f_nyquist</w:t>
            </w:r>
          </w:p>
        </w:tc>
      </w:tr>
      <w:tr>
        <w:trPr>
          <w:trHeight w:val="692"/>
        </w:trPr>
        <w:tc>
          <w:tcPr>
            <w:tcW w:type="dxa" w:w="2190"/>
            <w:vMerge/>
          </w:tcPr>
          <w:p/>
        </w:tc>
        <w:tc>
          <w:tcPr>
            <w:tcW w:type="dxa" w:w="1417"/>
            <w:vAlign w:val="center"/>
          </w:tcPr>
          <w:p>
            <w:r>
              <w:t>window</w:t>
            </w:r>
          </w:p>
        </w:tc>
        <w:tc>
          <w:tcPr>
            <w:tcW w:type="dxa" w:w="4592"/>
            <w:vAlign w:val="center"/>
          </w:tcPr>
          <w:p>
            <w:r>
              <w:t>0 = Rectangular,</w:t>
              <w:br/>
              <w:t xml:space="preserve"> 1 = Cosine,</w:t>
              <w:br/>
              <w:t xml:space="preserve"> 2 = Cosine^2,</w:t>
              <w:br/>
              <w:t xml:space="preserve"> 3 = Hamming,</w:t>
              <w:br/>
              <w:t xml:space="preserve"> 4 = Raised Cosine,</w:t>
              <w:br/>
              <w:t xml:space="preserve"> 5 = Automatic</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com.attocube.ids.realtime.setAaf</w:t>
            </w:r>
          </w:p>
        </w:tc>
      </w:tr>
      <w:tr>
        <w:trPr>
          <w:trHeight w:val="346"/>
        </w:trPr>
        <w:tc>
          <w:tcPr>
            <w:tcW w:type="dxa" w:w="6571"/>
            <w:vAlign w:val="center"/>
          </w:tcPr>
          <w:p>
            <w:r>
              <w:t>params: [enabled, attenuation, window]</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IDS_realtime_setAaf</w:t>
            </w:r>
            <w:r>
              <w:rPr>
                <w:b w:val="0"/>
              </w:rPr>
              <w:t>(int deviceHandle, int enabled, int attenuation, int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[dev].realtime.setAaf</w:t>
            </w:r>
            <w:r>
              <w:rPr>
                <w:b w:val="0"/>
              </w:rPr>
              <w:t>(enabled, attenuation,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IDS_realtime_setAaf</w:t>
            </w:r>
            <w:r>
              <w:rPr>
                <w:b w:val="0"/>
              </w:rPr>
              <w:t>(enabled, attenuation, window)</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setHighPassCutOffFreq</w:t>
            </w:r>
            <w:r>
              <w:rPr>
                <w:b w:val="0"/>
              </w:rPr>
              <w:br/>
              <w:t>Sets the high pass filter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N, Linear Analog High Pass Cut-Off freqency is 1600/2^N kHz, with N \\in [1,24]</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com.attocube.ids.realtime.setHighPassCutOffFreq</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IDS_realtime_setHighPassCutOffFreq</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[dev].realtime.setHighPassCutOffFreq</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IDS_realtime_setHighPassCutOffFreq</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setLinearRange</w:t>
            </w:r>
            <w:r>
              <w:rPr>
                <w:b w:val="0"/>
              </w:rPr>
              <w:br/>
              <w:t>Sets the range number of Linear/Analog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rangenumber</w:t>
            </w:r>
          </w:p>
        </w:tc>
        <w:tc>
          <w:tcPr>
            <w:tcW w:type="dxa" w:w="4592"/>
            <w:vAlign w:val="center"/>
          </w:tcPr>
          <w:p>
            <w:r>
              <w:t>N, Linear Analog Range is +-2^(N+11) pm, with N \\in [0, 34]</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com.attocube.ids.realtime.setLinearRange</w:t>
            </w:r>
          </w:p>
        </w:tc>
      </w:tr>
      <w:tr>
        <w:trPr>
          <w:trHeight w:val="346"/>
        </w:trPr>
        <w:tc>
          <w:tcPr>
            <w:tcW w:type="dxa" w:w="6571"/>
            <w:vAlign w:val="center"/>
          </w:tcPr>
          <w:p>
            <w:r>
              <w:t>params: [rangenumber]</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IDS_realtime_setLinearRange</w:t>
            </w:r>
            <w:r>
              <w:rPr>
                <w:b w:val="0"/>
              </w:rPr>
              <w:t>(int deviceHandle, int 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[dev].realtime.setLinearRange</w:t>
            </w:r>
            <w:r>
              <w:rPr>
                <w:b w:val="0"/>
              </w:rPr>
              <w:t>(rangenumber)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IDS_realtime_setLinearRange</w:t>
            </w:r>
            <w:r>
              <w:rPr>
                <w:b w:val="0"/>
              </w:rPr>
              <w:t>(rangenumber)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setPeriodHsslClk</w:t>
            </w:r>
            <w:r>
              <w:rPr>
                <w:b w:val="0"/>
              </w:rPr>
              <w:br/>
              <w:t>Set the HSSL period clock. The value has to be a multiple of 40ns. If not, the value automatically is rounded.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period</w:t>
            </w:r>
          </w:p>
        </w:tc>
        <w:tc>
          <w:tcPr>
            <w:tcW w:type="dxa" w:w="4592"/>
            <w:vAlign w:val="center"/>
          </w:tcPr>
          <w:p>
            <w:r>
              <w:t>Period in the Range of [40ns..10200ns]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com.attocube.ids.realtime.setPeriodHsslClk</w:t>
            </w:r>
          </w:p>
        </w:tc>
      </w:tr>
      <w:tr>
        <w:trPr>
          <w:trHeight w:val="346"/>
        </w:trPr>
        <w:tc>
          <w:tcPr>
            <w:tcW w:type="dxa" w:w="6571"/>
            <w:vAlign w:val="center"/>
          </w:tcPr>
          <w:p>
            <w:r>
              <w:t>params: [period]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IDS_realtime_setPeriodHsslClk</w:t>
            </w:r>
            <w:r>
              <w:rPr>
                <w:b w:val="0"/>
              </w:rPr>
              <w:t>(int deviceHandle, int 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[dev].realtime.setPeriodHsslClk</w:t>
            </w:r>
            <w:r>
              <w:rPr>
                <w:b w:val="0"/>
              </w:rPr>
              <w:t>(period)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IDS_realtime_setPeriodHsslClk</w:t>
            </w:r>
            <w:r>
              <w:rPr>
                <w:b w:val="0"/>
              </w:rPr>
              <w:t>(period)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setPeriodHsslGap</w:t>
            </w:r>
            <w:r>
              <w:rPr>
                <w:b w:val="0"/>
              </w:rPr>
              <w:br/>
              <w:t>Set the HSSL gap.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Number of clocks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com.attocube.ids.realtime.setPeriodHsslGap</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IDS_realtime_setPeriodHsslGap</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[dev].realtime.setPeriodHsslGap</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IDS_realtime_setPeriodHsslGap</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setPeriodSinCosClk</w:t>
            </w:r>
            <w:r>
              <w:rPr>
                <w:b w:val="0"/>
              </w:rPr>
              <w:br/>
              <w:t>Sets the Sine-Cosine and AquadB period clock. The value has to be a multiple of 40ns. If not, the value automatically is rounded.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period 40ns to 10200ns</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com.attocube.ids.realtime.setPeriodSinCosClk</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IDS_realtime_setPeriodSinCosClk</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[dev].realtime.setPeriodSinCosClk</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IDS_realtime_setPeriodSinCosClk</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setResolutionBissC</w:t>
            </w:r>
            <w:r>
              <w:rPr>
                <w:b w:val="0"/>
              </w:rPr>
              <w:br/>
              <w:t>Sets the BissC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1pm to 65535pm</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com.attocube.ids.realtime.setResolutionBissC</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IDS_realtime_setResolutionBissC</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[dev].realtime.setResolutionBissC</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IDS_realtime_setResolutionBissC</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setResolutionHsslHigh</w:t>
            </w:r>
            <w:r>
              <w:rPr>
                <w:b w:val="0"/>
              </w:rPr>
              <w:br/>
              <w:t>Sets the HSSL resolution high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in the Range of [0..46]</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com.attocube.ids.realtime.setResolutionHsslHigh</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IDS_realtime_setResolutionHsslHigh</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[dev].realtime.setResolutionHsslHigh</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IDS_realtime_setResolutionHsslHigh</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setResolutionHsslLow</w:t>
            </w:r>
            <w:r>
              <w:rPr>
                <w:b w:val="0"/>
              </w:rPr>
              <w:br/>
              <w:t>Sets the HSSL resolution low bit.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in the Range of [0..46]</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com.attocube.ids.realtime.setResolutionHsslLow</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IDS_realtime_setResolutionHsslLow</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[dev].realtime.setResolutionHsslLow</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IDS_realtime_setResolutionHsslLow</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setResolutionSinCos</w:t>
            </w:r>
            <w:r>
              <w:rPr>
                <w:b w:val="0"/>
              </w:rPr>
              <w:br/>
              <w:t>Sets the Sine-Cosine and AquadB resolution.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resolution 1pm to 65535pm</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com.attocube.ids.realtime.setResolutionSinCos</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IDS_realtime_setResolutionSinCos</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[dev].realtime.setResolutionSinCos</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IDS_realtime_setResolutionSinCos</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setRtDistanceMode</w:t>
            </w:r>
            <w:r>
              <w:rPr>
                <w:b w:val="0"/>
              </w:rPr>
              <w:br/>
              <w:t xml:space="preserve">Sets the distance mode. Depending on the configuration of the IDS the mode can be </w:t>
              <w:br/>
              <w:t>Displacement (returns 1), Absolute Distance (returns 2) or Vibrometry (returns 3).</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 xml:space="preserve">1 = Displacement (HSSL mode and Linear Mode) </w:t>
              <w:br/>
              <w:t xml:space="preserve">2 = Absolute Distance (HSSL mode only) </w:t>
              <w:br/>
              <w:t>3 = Vibrometry (Linear mode)</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com.attocube.ids.realtime.setRtDistanceMode</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IDS_realtime_setRtDistanceMode</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[dev].realtime.setRtDistanceMode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IDS_realtime_setRtDistanceMode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setRtOutMode</w:t>
            </w:r>
            <w:r>
              <w:rPr>
                <w:b w:val="0"/>
              </w:rPr>
              <w:br/>
              <w:t>Sets the real time output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value</w:t>
            </w:r>
          </w:p>
        </w:tc>
        <w:tc>
          <w:tcPr>
            <w:tcW w:type="dxa" w:w="4592"/>
            <w:vAlign w:val="center"/>
          </w:tcPr>
          <w:p>
            <w:r>
              <w:t xml:space="preserve">rtOutMode 0 = HSSL (TTL), 1 = HSSL (LVDS), 2 = AquadB (TTL), </w:t>
              <w:br/>
              <w:t xml:space="preserve">3 = AquadB (LVDS), 4 = SinCos (TTL Error Signal), </w:t>
              <w:br/>
              <w:t xml:space="preserve">5 = SinCos (LVDS Error Signal), 6 = Linear (TTL), 7 = Linear (LVDS), </w:t>
              <w:br/>
              <w:t>8 = BiSS-C, 9 = Deactivated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com.attocube.ids.realtime.setRtOutMode</w:t>
            </w:r>
          </w:p>
        </w:tc>
      </w:tr>
      <w:tr>
        <w:trPr>
          <w:trHeight w:val="346"/>
        </w:trPr>
        <w:tc>
          <w:tcPr>
            <w:tcW w:type="dxa" w:w="6571"/>
            <w:vAlign w:val="center"/>
          </w:tcPr>
          <w:p>
            <w:r>
              <w:t>params: [value]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IDS_realtime_setRtOutMode</w:t>
            </w:r>
            <w:r>
              <w:rPr>
                <w:b w:val="0"/>
              </w:rPr>
              <w:t>(int deviceHandle, int 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[dev].realtime.setRtOutMode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IDS_realtime_setRtOutMode</w:t>
            </w:r>
            <w:r>
              <w:rPr>
                <w:b w:val="0"/>
              </w:rPr>
              <w:t>(value)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System</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getCurrentMode</w:t>
            </w:r>
            <w:r>
              <w:rPr>
                <w:b w:val="0"/>
              </w:rPr>
              <w:br/>
              <w:t>Reads out the current IDS system state.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mode</w:t>
            </w:r>
          </w:p>
        </w:tc>
        <w:tc>
          <w:tcPr>
            <w:tcW w:type="dxa" w:w="4592"/>
            <w:vAlign w:val="center"/>
          </w:tcPr>
          <w:p>
            <w:r>
              <w:t xml:space="preserve"> Values: "system idle", "measurement starting", "measurement running", "optics alignment starting", "optics alignment running", "test channels enabled"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com.attocube.ids.system.getCurrentMode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IDS_system_getCurrentMode</w:t>
            </w:r>
            <w:r>
              <w:rPr>
                <w:b w:val="0"/>
              </w:rPr>
              <w:t>(int deviceHandle, char* mode,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[dev].system.getCurrentMode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IDS_system_getCurrentMode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getDeviceType</w:t>
            </w:r>
            <w:r>
              <w:rPr>
                <w:b w:val="0"/>
              </w:rPr>
              <w:br/>
              <w:t>Reads out the IDS device type. For differences between the device types please refer to the IDS User Manual.</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type</w:t>
            </w:r>
          </w:p>
        </w:tc>
        <w:tc>
          <w:tcPr>
            <w:tcW w:type="dxa" w:w="4592"/>
            <w:vAlign w:val="center"/>
          </w:tcPr>
          <w:p>
            <w:r>
              <w:t xml:space="preserve"> Type of IDS (e.g. "IDS3010")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com.attocube.ids.system.getDeviceType</w:t>
            </w:r>
          </w:p>
        </w:tc>
      </w:tr>
      <w:tr>
        <w:trPr>
          <w:trHeight w:val="346"/>
        </w:trPr>
        <w:tc>
          <w:tcPr>
            <w:tcW w:type="dxa" w:w="6571"/>
            <w:vAlign w:val="center"/>
          </w:tcPr>
          <w:p>
            <w:r>
              <w:t>params: []</w:t>
            </w:r>
          </w:p>
        </w:tc>
      </w:tr>
      <w:tr>
        <w:trPr>
          <w:trHeight w:val="346"/>
        </w:trPr>
        <w:tc>
          <w:tcPr>
            <w:tcW w:type="dxa" w:w="6571"/>
            <w:vAlign w:val="center"/>
          </w:tcPr>
          <w:p>
            <w:r>
              <w:t>Result: [errNo, type]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IDS_system_getDeviceType</w:t>
            </w:r>
            <w:r>
              <w:rPr>
                <w:b w:val="0"/>
              </w:rPr>
              <w:t>(int deviceHandle, char* type,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type = </w:t>
            </w:r>
            <w:r>
              <w:rPr>
                <w:b/>
              </w:rPr>
              <w:t>[dev].system.getDeviceType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type] = </w:t>
            </w:r>
            <w:r>
              <w:rPr>
                <w:b/>
              </w:rPr>
              <w:t>IDS_system_getDeviceType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getFeaturesName</w:t>
            </w:r>
            <w:r>
              <w:rPr>
                <w:b w:val="0"/>
              </w:rPr>
              <w:br/>
              <w:t>Converts the IDS feature number to its corresponding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featurenumber</w:t>
            </w:r>
          </w:p>
        </w:tc>
        <w:tc>
          <w:tcPr>
            <w:tcW w:type="dxa" w:w="4592"/>
            <w:vAlign w:val="center"/>
          </w:tcPr>
          <w:p>
            <w:r>
              <w:t>Number of feature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names</w:t>
            </w:r>
          </w:p>
        </w:tc>
        <w:tc>
          <w:tcPr>
            <w:tcW w:type="dxa" w:w="4592"/>
            <w:vAlign w:val="center"/>
          </w:tcPr>
          <w:p>
            <w:r>
              <w:t xml:space="preserve"> The name of the corresponding feature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com.attocube.ids.system.getFeaturesName</w:t>
            </w:r>
          </w:p>
        </w:tc>
      </w:tr>
      <w:tr>
        <w:trPr>
          <w:trHeight w:val="346"/>
        </w:trPr>
        <w:tc>
          <w:tcPr>
            <w:tcW w:type="dxa" w:w="6571"/>
            <w:vAlign w:val="center"/>
          </w:tcPr>
          <w:p>
            <w:r>
              <w:t>params: [featurenumber]</w:t>
            </w:r>
          </w:p>
        </w:tc>
      </w:tr>
      <w:tr>
        <w:trPr>
          <w:trHeight w:val="346"/>
        </w:trPr>
        <w:tc>
          <w:tcPr>
            <w:tcW w:type="dxa" w:w="6571"/>
            <w:vAlign w:val="center"/>
          </w:tcPr>
          <w:p>
            <w:r>
              <w:t>Result: [errNo, names]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IDS_system_getFeaturesName</w:t>
            </w:r>
            <w:r>
              <w:rPr>
                <w:b w:val="0"/>
              </w:rPr>
              <w:t>(int deviceHandle, int featurenumber, char* names,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names = </w:t>
            </w:r>
            <w:r>
              <w:rPr>
                <w:b/>
              </w:rPr>
              <w:t>[dev].system.getFeaturesName</w:t>
            </w:r>
            <w:r>
              <w:rPr>
                <w:b w:val="0"/>
              </w:rPr>
              <w:t>(featurenumber)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names] = </w:t>
            </w:r>
            <w:r>
              <w:rPr>
                <w:b/>
              </w:rPr>
              <w:t>IDS_system_getFeaturesName</w:t>
            </w:r>
            <w:r>
              <w:rPr>
                <w:b w:val="0"/>
              </w:rPr>
              <w:t>(featurenumber)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getFpgaVersion</w:t>
            </w:r>
            <w:r>
              <w:rPr>
                <w:b w:val="0"/>
              </w:rPr>
              <w:br/>
              <w:t>Reads out the IDS FPGA version.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version</w:t>
            </w:r>
          </w:p>
        </w:tc>
        <w:tc>
          <w:tcPr>
            <w:tcW w:type="dxa" w:w="4592"/>
            <w:vAlign w:val="center"/>
          </w:tcPr>
          <w:p>
            <w:r>
              <w:t xml:space="preserve"> Version in the form X.Y.Z</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com.attocube.ids.system.getFpgaVersion</w:t>
            </w:r>
          </w:p>
        </w:tc>
      </w:tr>
      <w:tr>
        <w:trPr>
          <w:trHeight w:val="346"/>
        </w:trPr>
        <w:tc>
          <w:tcPr>
            <w:tcW w:type="dxa" w:w="6571"/>
            <w:vAlign w:val="center"/>
          </w:tcPr>
          <w:p>
            <w:r>
              <w:t>params: []</w:t>
            </w:r>
          </w:p>
        </w:tc>
      </w:tr>
      <w:tr>
        <w:trPr>
          <w:trHeight w:val="346"/>
        </w:trPr>
        <w:tc>
          <w:tcPr>
            <w:tcW w:type="dxa" w:w="6571"/>
            <w:vAlign w:val="center"/>
          </w:tcPr>
          <w:p>
            <w:r>
              <w:t>Result: [errNo, version]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IDS_system_getFpgaVersion</w:t>
            </w:r>
            <w:r>
              <w:rPr>
                <w:b w:val="0"/>
              </w:rPr>
              <w:t>(int deviceHandle, char* version,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version = </w:t>
            </w:r>
            <w:r>
              <w:rPr>
                <w:b/>
              </w:rPr>
              <w:t>[dev].system.getFpgaVersion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version] = </w:t>
            </w:r>
            <w:r>
              <w:rPr>
                <w:b/>
              </w:rPr>
              <w:t>IDS_system_getFpgaVersion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getInitMode</w:t>
            </w:r>
            <w:r>
              <w:rPr>
                <w:b w:val="0"/>
              </w:rPr>
              <w:br/>
              <w:t>Returns the Initialization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mode</w:t>
            </w:r>
          </w:p>
        </w:tc>
        <w:tc>
          <w:tcPr>
            <w:tcW w:type="dxa" w:w="4592"/>
            <w:vAlign w:val="center"/>
          </w:tcPr>
          <w:p>
            <w:r>
              <w:t xml:space="preserve"> 0 = High Accuracy Initialization; 1 = Quick Initialization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com.attocube.ids.system.getInitMode</w:t>
            </w:r>
          </w:p>
        </w:tc>
      </w:tr>
      <w:tr>
        <w:trPr>
          <w:trHeight w:val="346"/>
        </w:trPr>
        <w:tc>
          <w:tcPr>
            <w:tcW w:type="dxa" w:w="6571"/>
            <w:vAlign w:val="center"/>
          </w:tcPr>
          <w:p>
            <w:r>
              <w:t>params: []</w:t>
            </w:r>
          </w:p>
        </w:tc>
      </w:tr>
      <w:tr>
        <w:trPr>
          <w:trHeight w:val="346"/>
        </w:trPr>
        <w:tc>
          <w:tcPr>
            <w:tcW w:type="dxa" w:w="6571"/>
            <w:vAlign w:val="center"/>
          </w:tcPr>
          <w:p>
            <w:r>
              <w:t>Result: [errNo,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IDS_system_getInitMode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[dev].system.getInitMode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mode] = </w:t>
            </w:r>
            <w:r>
              <w:rPr>
                <w:b/>
              </w:rPr>
              <w:t>IDS_system_getInitMode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getNbrFeaturesActivated</w:t>
            </w:r>
            <w:r>
              <w:rPr>
                <w:b w:val="0"/>
              </w:rPr>
              <w:br/>
              <w:t>Reads out the amount of activated features activated on the IDS.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r>
        <w:trPr>
          <w:trHeight w:val="692"/>
        </w:trPr>
        <w:tc>
          <w:tcPr>
            <w:tcW w:type="dxa" w:w="2190"/>
            <w:vMerge/>
          </w:tcPr>
          <w:p/>
        </w:tc>
        <w:tc>
          <w:tcPr>
            <w:tcW w:type="dxa" w:w="1417"/>
            <w:vAlign w:val="center"/>
          </w:tcPr>
          <w:p>
            <w:r>
              <w:t>nbr</w:t>
            </w:r>
          </w:p>
        </w:tc>
        <w:tc>
          <w:tcPr>
            <w:tcW w:type="dxa" w:w="4592"/>
            <w:vAlign w:val="center"/>
          </w:tcPr>
          <w:p>
            <w:r>
              <w:t xml:space="preserve"> Gives the number of activated features.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com.attocube.ids.system.getNbrFeaturesActivated</w:t>
            </w:r>
          </w:p>
        </w:tc>
      </w:tr>
      <w:tr>
        <w:trPr>
          <w:trHeight w:val="346"/>
        </w:trPr>
        <w:tc>
          <w:tcPr>
            <w:tcW w:type="dxa" w:w="6571"/>
            <w:vAlign w:val="center"/>
          </w:tcPr>
          <w:p>
            <w:r>
              <w:t>params: []</w:t>
            </w:r>
          </w:p>
        </w:tc>
      </w:tr>
      <w:tr>
        <w:trPr>
          <w:trHeight w:val="346"/>
        </w:trPr>
        <w:tc>
          <w:tcPr>
            <w:tcW w:type="dxa" w:w="6571"/>
            <w:vAlign w:val="center"/>
          </w:tcPr>
          <w:p>
            <w:r>
              <w:t>Result: [errNo, 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IDS_system_getNbrFeaturesActivated</w:t>
            </w:r>
            <w:r>
              <w:rPr>
                <w:b w:val="0"/>
              </w:rPr>
              <w:t>(int deviceHandle, int* 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nbr = </w:t>
            </w:r>
            <w:r>
              <w:rPr>
                <w:b/>
              </w:rPr>
              <w:t>[dev].system.getNbrFeaturesActivated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nbr] = </w:t>
            </w:r>
            <w:r>
              <w:rPr>
                <w:b/>
              </w:rPr>
              <w:t>IDS_system_getNbrFeaturesActivated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getSystemError</w:t>
            </w:r>
            <w:r>
              <w:rPr>
                <w:b w:val="0"/>
              </w:rPr>
              <w:br/>
              <w:t xml:space="preserve">Reads out the system error. The function returns an integer number which represents </w:t>
              <w:br/>
              <w:t xml:space="preserve">the error. The number can be converted into a string using the errorNumberToString </w:t>
              <w:br/>
              <w:t>function.</w:t>
              <w:br/>
              <w:t>Use this function to query errors occured while starting and running measurements and alignments.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com.attocube.ids.system.getSystemError</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IDS_system_getSystemError</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[dev].system.getSystemError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IDS_system_getSystemError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resetAxes</w:t>
            </w:r>
            <w:r>
              <w:rPr>
                <w:b w:val="0"/>
              </w:rPr>
              <w:br/>
              <w:t>Resets the position value of all measurement axes to zero.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com.attocube.ids.system.resetAxes</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IDS_system_resetAxes</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[dev].system.resetAxes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IDS_system_resetAxes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resetAxis</w:t>
            </w:r>
            <w:r>
              <w:rPr>
                <w:b w:val="0"/>
              </w:rPr>
              <w:br/>
              <w:t>Resets the position value of a specific measurement axis to zero.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axis</w:t>
            </w:r>
          </w:p>
        </w:tc>
        <w:tc>
          <w:tcPr>
            <w:tcW w:type="dxa" w:w="4592"/>
            <w:vAlign w:val="center"/>
          </w:tcPr>
          <w:p>
            <w:r>
              <w:t>[0|1|2]</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com.attocube.ids.system.resetAxis</w:t>
            </w:r>
          </w:p>
        </w:tc>
      </w:tr>
      <w:tr>
        <w:trPr>
          <w:trHeight w:val="346"/>
        </w:trPr>
        <w:tc>
          <w:tcPr>
            <w:tcW w:type="dxa" w:w="6571"/>
            <w:vAlign w:val="center"/>
          </w:tcPr>
          <w:p>
            <w:r>
              <w:t>params: [axis]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IDS_system_resetAxis</w:t>
            </w:r>
            <w:r>
              <w:rPr>
                <w:b w:val="0"/>
              </w:rPr>
              <w:t>(int deviceHandle, int 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[dev].system.resetAxis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IDS_system_resetAxis</w:t>
            </w:r>
            <w:r>
              <w:rPr>
                <w:b w:val="0"/>
              </w:rPr>
              <w:t>(axis)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resetError</w:t>
            </w:r>
            <w:r>
              <w:rPr>
                <w:b w:val="0"/>
              </w:rPr>
              <w:br/>
              <w:t>Resets a measurement error that can have occurred with the aim to continue the interrupted measurement. It is configurable if an additional renormalization process (please refer to the IDS User Manual) should be performed or not.</w:t>
              <w:br/>
              <w:br/>
              <w:t>This function can be used for two concerns:</w:t>
              <w:br/>
              <w:t>1.</w:t>
              <w:tab/>
              <w:t>FALSE: This function only clears displacement errors (e.g. after a beam interruption) of all three axes, while the displacement measurement is running.</w:t>
              <w:br/>
              <w:t>2.</w:t>
              <w:tab/>
              <w:t>TRUE: This function can be utilized to normalize the Lissajous-Figure of all three optical axes during the running displacement measurement by sweeping the laser temperature and to clear all displacement errors. This normalization process takes around 14-20 seconds. This function can be used, for example, in two main applications:</w:t>
              <w:br/>
              <w:t>A.</w:t>
              <w:tab/>
              <w:t>The alignment contrast decreases due to the angular change of the target and/or sensor head without any displacements (see Figure 45). Using this function, the Lissajous-Figure of each measurement axis gets normalized and high-resolution measurements are guaranteed.</w:t>
              <w:br/>
              <w:t>B.</w:t>
              <w:tab/>
              <w:t>After changing the optical components as, for example, the retro reflector this function can be used to normalize the Lissajous-Figure after completely losing the signal (see Figure 46).</w:t>
              <w:br/>
              <w:t>Attention: Depending on the Boolean input parameter performRenormalisation, it can be decided, if the renormalization process should be executed or skipped. If it is executed, the IDS system needs around 14-20 seconds to get back to the measurement mode. It is also important to comment that the recommended action after an error is to stop and to restart the displacement measurement. Moreover, losing displacement values due to an occurred error the internal absolute position can be different to the real absolute position and this can could result in dynamic movement errors or a wrong ECU compensation during long-term displacement measurements.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perform</w:t>
            </w:r>
          </w:p>
        </w:tc>
        <w:tc>
          <w:tcPr>
            <w:tcW w:type="dxa" w:w="4592"/>
            <w:vAlign w:val="center"/>
          </w:tcPr>
          <w:p>
            <w:r>
              <w:t>renormalization</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com.attocube.ids.system.resetError</w:t>
            </w:r>
          </w:p>
        </w:tc>
      </w:tr>
      <w:tr>
        <w:trPr>
          <w:trHeight w:val="346"/>
        </w:trPr>
        <w:tc>
          <w:tcPr>
            <w:tcW w:type="dxa" w:w="6571"/>
            <w:vAlign w:val="center"/>
          </w:tcPr>
          <w:p>
            <w:r>
              <w:t>params: [perform]</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IDS_system_resetError</w:t>
            </w:r>
            <w:r>
              <w:rPr>
                <w:b w:val="0"/>
              </w:rPr>
              <w:t>(int deviceHandle, bool 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[dev].system.resetError</w:t>
            </w:r>
            <w:r>
              <w:rPr>
                <w:b w:val="0"/>
              </w:rPr>
              <w:t>(perform)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IDS_system_resetError</w:t>
            </w:r>
            <w:r>
              <w:rPr>
                <w:b w:val="0"/>
              </w:rPr>
              <w:t>(perform)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setInitMode</w:t>
            </w:r>
            <w:r>
              <w:rPr>
                <w:b w:val="0"/>
              </w:rPr>
              <w:br/>
              <w:t>Sets the mode for the initialization procedure that is performed when starting a measurement.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mode</w:t>
            </w:r>
          </w:p>
        </w:tc>
        <w:tc>
          <w:tcPr>
            <w:tcW w:type="dxa" w:w="4592"/>
            <w:vAlign w:val="center"/>
          </w:tcPr>
          <w:p>
            <w:r>
              <w:t>0 = High Accuracy Initialization; 1 = Quick Initialization</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com.attocube.ids.system.setInitMode</w:t>
            </w:r>
          </w:p>
        </w:tc>
      </w:tr>
      <w:tr>
        <w:trPr>
          <w:trHeight w:val="346"/>
        </w:trPr>
        <w:tc>
          <w:tcPr>
            <w:tcW w:type="dxa" w:w="6571"/>
            <w:vAlign w:val="center"/>
          </w:tcPr>
          <w:p>
            <w:r>
              <w:t>params: [mode]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IDS_system_setInitMode</w:t>
            </w:r>
            <w:r>
              <w:rPr>
                <w:b w:val="0"/>
              </w:rPr>
              <w:t>(int deviceHandle, int 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[dev].system.setInitMode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IDS_system_setInitMode</w:t>
            </w:r>
            <w:r>
              <w:rPr>
                <w:b w:val="0"/>
              </w:rPr>
              <w:t>(mode)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startMeasurement</w:t>
            </w:r>
            <w:r>
              <w:rPr>
                <w:b w:val="0"/>
              </w:rPr>
              <w:br/>
              <w:t>Starts the displacement measurement system state.</w:t>
              <w:br/>
              <w:t xml:space="preserve"> Please query errors during starting and running measurements by system.getSystemError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com.attocube.ids.system.startMeasurement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IDS_system_startMeasurement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[dev].system.startMeasurement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IDS_system_startMeasurement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startOpticsAlignment</w:t>
            </w:r>
            <w:r>
              <w:rPr>
                <w:b w:val="0"/>
              </w:rPr>
              <w:br/>
              <w:t>Starts the optical alignment system state.</w:t>
              <w:br/>
              <w:t xml:space="preserve"> Please query errors during starting and running alignments by system.getSystemError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com.attocube.ids.system.startOpticsAlignment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IDS_system_startOpticsAlignment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[dev].system.startOpticsAlignment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IDS_system_startOpticsAlignment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stopMeasurement</w:t>
            </w:r>
            <w:r>
              <w:rPr>
                <w:b w:val="0"/>
              </w:rPr>
              <w:br/>
              <w:t>Stops the displacement measurement system state.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com.attocube.ids.system.stopMeasurement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IDS_system_stopMeasurement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[dev].system.stopMeasurement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IDS_system_stopMeasurement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stopOpticsAlignment</w:t>
            </w:r>
            <w:r>
              <w:rPr>
                <w:b w:val="0"/>
              </w:rPr>
              <w:br/>
              <w:t>Stops the optical alignment system state.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 on initiating the system mode change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com.attocube.ids.system.stopOpticsAlignment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IDS_system_stopOpticsAlignment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[dev].system.stopOpticsAlignment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IDS_system_stopOpticsAlignment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Access</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unlock</w:t>
            </w:r>
            <w:r>
              <w:rPr>
                <w:b w:val="0"/>
              </w:rPr>
              <w:br/>
              <w:t>This function unlocks the device, so it will not be necessary to execute the grantAccess function to run any function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password</w:t>
            </w:r>
          </w:p>
        </w:tc>
        <w:tc>
          <w:tcPr>
            <w:tcW w:type="dxa" w:w="4592"/>
            <w:vAlign w:val="center"/>
          </w:tcPr>
          <w:p>
            <w:r>
              <w:t>string the current password</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unlock</w:t>
            </w:r>
          </w:p>
        </w:tc>
      </w:tr>
      <w:tr>
        <w:trPr>
          <w:trHeight w:val="346"/>
        </w:trPr>
        <w:tc>
          <w:tcPr>
            <w:tcW w:type="dxa" w:w="6571"/>
            <w:vAlign w:val="center"/>
          </w:tcPr>
          <w:p>
            <w:r>
              <w:t>params: [password]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IDS_unlock</w:t>
            </w:r>
            <w:r>
              <w:rPr>
                <w:b w:val="0"/>
              </w:rPr>
              <w:t>(int deviceHandle, const char* 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[dev].access.unlock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IDS_unlock</w:t>
            </w:r>
            <w:r>
              <w:rPr>
                <w:b w:val="0"/>
              </w:rPr>
              <w:t>(password)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About</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getInstalledPackages</w:t>
            </w:r>
            <w:r>
              <w:rPr>
                <w:b w:val="0"/>
              </w:rPr>
              <w:br/>
              <w:t>Get list of packages installed on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Comma separated list of packages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com.attocube.system.about.getInstalledPackages</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system_about_getInstalledPackages</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[dev].about.getInstalledPackages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system_about_getInstalledPackages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getPackageLicense</w:t>
            </w:r>
            <w:r>
              <w:rPr>
                <w:b w:val="0"/>
              </w:rPr>
              <w:br/>
              <w:t>Get the license for a specific package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pckg</w:t>
            </w:r>
          </w:p>
        </w:tc>
        <w:tc>
          <w:tcPr>
            <w:tcW w:type="dxa" w:w="4592"/>
            <w:vAlign w:val="center"/>
          </w:tcPr>
          <w:p>
            <w:r>
              <w:t>string: Package name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License for this package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com.attocube.system.about.getPackageLicense</w:t>
            </w:r>
          </w:p>
        </w:tc>
      </w:tr>
      <w:tr>
        <w:trPr>
          <w:trHeight w:val="346"/>
        </w:trPr>
        <w:tc>
          <w:tcPr>
            <w:tcW w:type="dxa" w:w="6571"/>
            <w:vAlign w:val="center"/>
          </w:tcPr>
          <w:p>
            <w:r>
              <w:t>params: [pckg]</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system_about_getPackageLicense</w:t>
            </w:r>
            <w:r>
              <w:rPr>
                <w:b w:val="0"/>
              </w:rPr>
              <w:t>(int deviceHandle, const char* pckg,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[dev].about.getPackageLicense</w:t>
            </w:r>
            <w:r>
              <w:rPr>
                <w:b w:val="0"/>
              </w:rPr>
              <w:t>(pckg)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system_about_getPackageLicense</w:t>
            </w:r>
            <w:r>
              <w:rPr>
                <w:b w:val="0"/>
              </w:rPr>
              <w:t>(pckg)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System_service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Apply temporary system configuration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[dev].system_service.apply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errorNumberToRecommendation</w:t>
            </w:r>
            <w:r>
              <w:rPr>
                <w:b w:val="0"/>
              </w:rPr>
              <w:br/>
              <w:t>Get a recommendation for the error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language</w:t>
            </w:r>
          </w:p>
        </w:tc>
        <w:tc>
          <w:tcPr>
            <w:tcW w:type="dxa" w:w="4592"/>
            <w:vAlign w:val="center"/>
          </w:tcPr>
          <w:p>
            <w:r>
              <w:t>integer: Language code</w:t>
            </w:r>
          </w:p>
        </w:tc>
      </w:tr>
      <w:tr>
        <w:trPr>
          <w:trHeight w:val="692"/>
        </w:trPr>
        <w:tc>
          <w:tcPr>
            <w:tcW w:type="dxa" w:w="2190"/>
            <w:vMerge/>
          </w:tcPr>
          <w:p/>
        </w:tc>
        <w:tc>
          <w:tcPr>
            <w:tcW w:type="dxa" w:w="1417"/>
            <w:vAlign w:val="center"/>
          </w:tcPr>
          <w:p>
            <w:r>
              <w:t>errNbr</w:t>
            </w:r>
          </w:p>
        </w:tc>
        <w:tc>
          <w:tcPr>
            <w:tcW w:type="dxa" w:w="4592"/>
            <w:vAlign w:val="center"/>
          </w:tcPr>
          <w:p>
            <w:r>
              <w:t>interger: Error code to translate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Error recommendation (currently returning an int = 0 until we have recommendations)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com.attocube.system.errorNumberToRecommendation</w:t>
            </w:r>
          </w:p>
        </w:tc>
      </w:tr>
      <w:tr>
        <w:trPr>
          <w:trHeight w:val="346"/>
        </w:trPr>
        <w:tc>
          <w:tcPr>
            <w:tcW w:type="dxa" w:w="6571"/>
            <w:vAlign w:val="center"/>
          </w:tcPr>
          <w:p>
            <w:r>
              <w:t>params: [language, errNbr]</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system_errorNumberToRecommendation</w:t>
            </w:r>
            <w:r>
              <w:rPr>
                <w:b w:val="0"/>
              </w:rPr>
              <w:t>(int deviceHandle, int language, int errNbr,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[dev].system_service.errorNumberToRecommendation</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system_errorNumberToRecommendation</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errorNumberToString</w:t>
            </w:r>
            <w:r>
              <w:rPr>
                <w:b w:val="0"/>
              </w:rPr>
              <w:br/>
              <w:t>Get a description of an error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language</w:t>
            </w:r>
          </w:p>
        </w:tc>
        <w:tc>
          <w:tcPr>
            <w:tcW w:type="dxa" w:w="4592"/>
            <w:vAlign w:val="center"/>
          </w:tcPr>
          <w:p>
            <w:r>
              <w:t>integer: Language code 0 for the error name, 1 for a more user friendly error message</w:t>
            </w:r>
          </w:p>
        </w:tc>
      </w:tr>
      <w:tr>
        <w:trPr>
          <w:trHeight w:val="692"/>
        </w:trPr>
        <w:tc>
          <w:tcPr>
            <w:tcW w:type="dxa" w:w="2190"/>
            <w:vMerge/>
          </w:tcPr>
          <w:p/>
        </w:tc>
        <w:tc>
          <w:tcPr>
            <w:tcW w:type="dxa" w:w="1417"/>
            <w:vAlign w:val="center"/>
          </w:tcPr>
          <w:p>
            <w:r>
              <w:t>errNbr</w:t>
            </w:r>
          </w:p>
        </w:tc>
        <w:tc>
          <w:tcPr>
            <w:tcW w:type="dxa" w:w="4592"/>
            <w:vAlign w:val="center"/>
          </w:tcPr>
          <w:p>
            <w:r>
              <w:t>interger: Error code to translate</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Error description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com.attocube.system.errorNumberToString</w:t>
            </w:r>
          </w:p>
        </w:tc>
      </w:tr>
      <w:tr>
        <w:trPr>
          <w:trHeight w:val="346"/>
        </w:trPr>
        <w:tc>
          <w:tcPr>
            <w:tcW w:type="dxa" w:w="6571"/>
            <w:vAlign w:val="center"/>
          </w:tcPr>
          <w:p>
            <w:r>
              <w:t>params: [language, errNbr]</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system_errorNumberToString</w:t>
            </w:r>
            <w:r>
              <w:rPr>
                <w:b w:val="0"/>
              </w:rPr>
              <w:t>(int deviceHandle, int language, int errNbr,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[dev].system_service.errorNumberToString</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system_errorNumberToString</w:t>
            </w:r>
            <w:r>
              <w:rPr>
                <w:b w:val="0"/>
              </w:rPr>
              <w:t>(language, errNbr)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factoryReset</w:t>
            </w:r>
            <w:r>
              <w:rPr>
                <w:b w:val="0"/>
              </w:rPr>
              <w:br/>
              <w:t>Turns on the factory reset flag. To perform the factory reset, a reboot is necessary afterwards. All settings will be set to default and the IDS will be configured as DHCP 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com.attocube.system.factoryReset</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system_factoryReset</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[dev].system_service.factoryReset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system_factoryReset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getDeviceName</w:t>
            </w:r>
            <w:r>
              <w:rPr>
                <w:b w:val="0"/>
              </w:rPr>
              <w:br/>
              <w:t>Get the actual device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actual device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com.attocube.system.getDeviceName</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system_getDeviceName</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[dev].system_service.getDeviceName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system_getDeviceName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getFirmwareVersion</w:t>
            </w:r>
            <w:r>
              <w:rPr>
                <w:b w:val="0"/>
              </w:rPr>
              <w:br/>
              <w:t>Get the firmware version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The firmware version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com.attocube.system.getFirmwareVersion</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system_getFirmwareVersion</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[dev].system_service.getFirmwareVersion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system_getFirmwareVersion</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getFluxCode</w:t>
            </w:r>
            <w:r>
              <w:rPr>
                <w:b w:val="0"/>
              </w:rPr>
              <w:br/>
              <w:t>Get the flux code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flux 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com.attocube.system.getFluxCode</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system_getFluxCode</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[dev].system_service.getFluxCode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system_getFluxCode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getHostname</w:t>
            </w:r>
            <w:r>
              <w:rPr>
                <w:b w:val="0"/>
              </w:rPr>
              <w:br/>
              <w:t>Return device hostname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available</w:t>
            </w:r>
          </w:p>
        </w:tc>
        <w:tc>
          <w:tcPr>
            <w:tcW w:type="dxa" w:w="4592"/>
            <w:vAlign w:val="center"/>
          </w:tcPr>
          <w:p>
            <w:r>
              <w:t xml:space="preserve"> available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com.attocube.system.getHostname</w:t>
            </w:r>
          </w:p>
        </w:tc>
      </w:tr>
      <w:tr>
        <w:trPr>
          <w:trHeight w:val="346"/>
        </w:trPr>
        <w:tc>
          <w:tcPr>
            <w:tcW w:type="dxa" w:w="6571"/>
            <w:vAlign w:val="center"/>
          </w:tcPr>
          <w:p>
            <w:r>
              <w:t>params: []</w:t>
            </w:r>
          </w:p>
        </w:tc>
      </w:tr>
      <w:tr>
        <w:trPr>
          <w:trHeight w:val="346"/>
        </w:trPr>
        <w:tc>
          <w:tcPr>
            <w:tcW w:type="dxa" w:w="6571"/>
            <w:vAlign w:val="center"/>
          </w:tcPr>
          <w:p>
            <w:r>
              <w:t>Result: [errNo, available]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system_getHostname</w:t>
            </w:r>
            <w:r>
              <w:rPr>
                <w:b w:val="0"/>
              </w:rPr>
              <w:t>(int deviceHandle, char* available,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available = </w:t>
            </w:r>
            <w:r>
              <w:rPr>
                <w:b/>
              </w:rPr>
              <w:t>[dev].system_service.getHostname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available] = </w:t>
            </w:r>
            <w:r>
              <w:rPr>
                <w:b/>
              </w:rPr>
              <w:t>system_getHostname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getMacAddress</w:t>
            </w:r>
            <w:r>
              <w:rPr>
                <w:b w:val="0"/>
              </w:rPr>
              <w:br/>
              <w:t>Get the mac address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Mac address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com.attocube.system.getMacAddress</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system_getMacAddress</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[dev].system_service.getMacAddress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system_getMacAddress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getSerialNumber</w:t>
            </w:r>
            <w:r>
              <w:rPr>
                <w:b w:val="0"/>
              </w:rPr>
              <w:br/>
              <w:t>Get the serial number of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value_string1</w:t>
            </w:r>
          </w:p>
        </w:tc>
        <w:tc>
          <w:tcPr>
            <w:tcW w:type="dxa" w:w="4592"/>
            <w:vAlign w:val="center"/>
          </w:tcPr>
          <w:p>
            <w:r>
              <w:t xml:space="preserve"> string: Serial number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com.attocube.system.getSerialNumber</w:t>
            </w:r>
          </w:p>
        </w:tc>
      </w:tr>
      <w:tr>
        <w:trPr>
          <w:trHeight w:val="346"/>
        </w:trPr>
        <w:tc>
          <w:tcPr>
            <w:tcW w:type="dxa" w:w="6571"/>
            <w:vAlign w:val="center"/>
          </w:tcPr>
          <w:p>
            <w:r>
              <w:t>params: []</w:t>
            </w:r>
          </w:p>
        </w:tc>
      </w:tr>
      <w:tr>
        <w:trPr>
          <w:trHeight w:val="346"/>
        </w:trPr>
        <w:tc>
          <w:tcPr>
            <w:tcW w:type="dxa" w:w="6571"/>
            <w:vAlign w:val="center"/>
          </w:tcPr>
          <w:p>
            <w:r>
              <w:t>Result: [errNo, value_string1]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system_getSerialNumber</w:t>
            </w:r>
            <w:r>
              <w:rPr>
                <w:b w:val="0"/>
              </w:rPr>
              <w:t>(int deviceHandle, char* value_string1,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[dev].system_service.getSerialNumber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value_string1] = </w:t>
            </w:r>
            <w:r>
              <w:rPr>
                <w:b/>
              </w:rPr>
              <w:t>system_getSerialNumber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Network</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apply</w:t>
            </w:r>
            <w:r>
              <w:rPr>
                <w:b w:val="0"/>
              </w:rPr>
              <w:br/>
              <w:t>Apply temporary IP configuration and load 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com.attocube.system.network.apply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system_network_apply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system_network_apply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configureWifi</w:t>
            </w:r>
            <w:r>
              <w:rPr>
                <w:b w:val="0"/>
              </w:rPr>
              <w:br/>
              <w:t>Change the wifi configuration and applies it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wifi</w:t>
            </w:r>
          </w:p>
        </w:tc>
        <w:tc>
          <w:tcPr>
            <w:tcW w:type="dxa" w:w="4592"/>
            <w:vAlign w:val="center"/>
          </w:tcPr>
          <w:p>
            <w:r>
              <w:t>mode: 0: Access point, 1: Wifi client</w:t>
            </w:r>
          </w:p>
        </w:tc>
      </w:tr>
      <w:tr>
        <w:trPr>
          <w:trHeight w:val="692"/>
        </w:trPr>
        <w:tc>
          <w:tcPr>
            <w:tcW w:type="dxa" w:w="2190"/>
            <w:vMerge/>
          </w:tcPr>
          <w:p/>
        </w:tc>
        <w:tc>
          <w:tcPr>
            <w:tcW w:type="dxa" w:w="1417"/>
            <w:vAlign w:val="center"/>
          </w:tcPr>
          <w:p>
            <w:r>
              <w:t>SSID</w:t>
            </w:r>
          </w:p>
        </w:tc>
        <w:tc>
          <w:tcPr>
            <w:tcW w:type="dxa" w:w="4592"/>
            <w:vAlign w:val="center"/>
          </w:tcPr>
          <w:p>
            <w:r/>
          </w:p>
        </w:tc>
      </w:tr>
      <w:tr>
        <w:trPr>
          <w:trHeight w:val="692"/>
        </w:trPr>
        <w:tc>
          <w:tcPr>
            <w:tcW w:type="dxa" w:w="2190"/>
            <w:vMerge/>
          </w:tcPr>
          <w:p/>
        </w:tc>
        <w:tc>
          <w:tcPr>
            <w:tcW w:type="dxa" w:w="1417"/>
            <w:vAlign w:val="center"/>
          </w:tcPr>
          <w:p>
            <w:r>
              <w:t>psk</w:t>
            </w:r>
          </w:p>
        </w:tc>
        <w:tc>
          <w:tcPr>
            <w:tcW w:type="dxa" w:w="4592"/>
            <w:vAlign w:val="center"/>
          </w:tcPr>
          <w:p>
            <w:r>
              <w:t>Pre-shared key</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com.attocube.system.network.configureWifi</w:t>
            </w:r>
          </w:p>
        </w:tc>
      </w:tr>
      <w:tr>
        <w:trPr>
          <w:trHeight w:val="346"/>
        </w:trPr>
        <w:tc>
          <w:tcPr>
            <w:tcW w:type="dxa" w:w="6571"/>
            <w:vAlign w:val="center"/>
          </w:tcPr>
          <w:p>
            <w:r>
              <w:t>params: [wifi, SSID, psk]</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system_network_configureWifi</w:t>
            </w:r>
            <w:r>
              <w:rPr>
                <w:b w:val="0"/>
              </w:rPr>
              <w:t>(int deviceHandle, int wifi, const char* SSID, const char*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[dev].network.configureWifi</w:t>
            </w:r>
            <w:r>
              <w:rPr>
                <w:b w:val="0"/>
              </w:rPr>
              <w:t>(wifi, SSID,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system_network_configureWifi</w:t>
            </w:r>
            <w:r>
              <w:rPr>
                <w:b w:val="0"/>
              </w:rPr>
              <w:t>(wifi, SSID,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discard</w:t>
            </w:r>
            <w:r>
              <w:rPr>
                <w:b w:val="0"/>
              </w:rPr>
              <w:br/>
              <w:t>Discard temporary IP configuration</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com.attocube.system.network.discard</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system_network_discard</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system_network_discard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getDefaultGateway</w:t>
            </w:r>
            <w:r>
              <w:rPr>
                <w:b w:val="0"/>
              </w:rPr>
              <w:br/>
              <w:t>Get the default gateway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Default</w:t>
            </w:r>
          </w:p>
        </w:tc>
        <w:tc>
          <w:tcPr>
            <w:tcW w:type="dxa" w:w="4592"/>
            <w:vAlign w:val="center"/>
          </w:tcPr>
          <w:p>
            <w:r>
              <w:t xml:space="preserve"> 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com.attocube.system.network.getDefaultGateway</w:t>
            </w:r>
          </w:p>
        </w:tc>
      </w:tr>
      <w:tr>
        <w:trPr>
          <w:trHeight w:val="346"/>
        </w:trPr>
        <w:tc>
          <w:tcPr>
            <w:tcW w:type="dxa" w:w="6571"/>
            <w:vAlign w:val="center"/>
          </w:tcPr>
          <w:p>
            <w:r>
              <w:t>params: []</w:t>
            </w:r>
          </w:p>
        </w:tc>
      </w:tr>
      <w:tr>
        <w:trPr>
          <w:trHeight w:val="346"/>
        </w:trPr>
        <w:tc>
          <w:tcPr>
            <w:tcW w:type="dxa" w:w="6571"/>
            <w:vAlign w:val="center"/>
          </w:tcPr>
          <w:p>
            <w:r>
              <w:t>Result: [errNo, Default]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system_network_getDefaultGateway</w:t>
            </w:r>
            <w:r>
              <w:rPr>
                <w:b w:val="0"/>
              </w:rPr>
              <w:t>(int deviceHandle, char* Default,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Default = </w:t>
            </w:r>
            <w:r>
              <w:rPr>
                <w:b/>
              </w:rPr>
              <w:t>[dev].network.getDefaultGateway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Default] = </w:t>
            </w:r>
            <w:r>
              <w:rPr>
                <w:b/>
              </w:rPr>
              <w:t>system_network_getDefaultGateway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getDnsResolver</w:t>
            </w:r>
            <w:r>
              <w:rPr>
                <w:b w:val="0"/>
              </w:rPr>
              <w:br/>
              <w:t>Get the DNS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priority</w:t>
            </w:r>
          </w:p>
        </w:tc>
        <w:tc>
          <w:tcPr>
            <w:tcW w:type="dxa" w:w="4592"/>
            <w:vAlign w:val="center"/>
          </w:tcPr>
          <w:p>
            <w:r>
              <w:t>of DNS resolver (Usually: 0 = Default, 1 = Backup)</w:t>
            </w:r>
          </w:p>
        </w:tc>
      </w:tr>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IP</w:t>
            </w:r>
          </w:p>
        </w:tc>
        <w:tc>
          <w:tcPr>
            <w:tcW w:type="dxa" w:w="4592"/>
            <w:vAlign w:val="center"/>
          </w:tcPr>
          <w:p>
            <w:r>
              <w:t xml:space="preserve"> address of DNS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com.attocube.system.network.getDnsResolver</w:t>
            </w:r>
          </w:p>
        </w:tc>
      </w:tr>
      <w:tr>
        <w:trPr>
          <w:trHeight w:val="346"/>
        </w:trPr>
        <w:tc>
          <w:tcPr>
            <w:tcW w:type="dxa" w:w="6571"/>
            <w:vAlign w:val="center"/>
          </w:tcPr>
          <w:p>
            <w:r>
              <w:t>params: [priority]</w:t>
            </w:r>
          </w:p>
        </w:tc>
      </w:tr>
      <w:tr>
        <w:trPr>
          <w:trHeight w:val="346"/>
        </w:trPr>
        <w:tc>
          <w:tcPr>
            <w:tcW w:type="dxa" w:w="6571"/>
            <w:vAlign w:val="center"/>
          </w:tcPr>
          <w:p>
            <w:r>
              <w:t>Result: [errNo, IP]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system_network_getDnsResolver</w:t>
            </w:r>
            <w:r>
              <w:rPr>
                <w:b w:val="0"/>
              </w:rPr>
              <w:t>(int deviceHandle, int priority, char* IP,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IP = </w:t>
            </w:r>
            <w:r>
              <w:rPr>
                <w:b/>
              </w:rPr>
              <w:t>[dev].network.getDnsResolver</w:t>
            </w:r>
            <w:r>
              <w:rPr>
                <w:b w:val="0"/>
              </w:rPr>
              <w:t>(priority)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IP] = </w:t>
            </w:r>
            <w:r>
              <w:rPr>
                <w:b/>
              </w:rPr>
              <w:t>system_network_getDnsResolver</w:t>
            </w:r>
            <w:r>
              <w:rPr>
                <w:b w:val="0"/>
              </w:rPr>
              <w:t>(priority)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getEnableDhcpClient</w:t>
            </w:r>
            <w:r>
              <w:rPr>
                <w:b w:val="0"/>
              </w:rPr>
              <w:br/>
              <w:t>Get the state of DHCP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value_boolean1</w:t>
            </w:r>
          </w:p>
        </w:tc>
        <w:tc>
          <w:tcPr>
            <w:tcW w:type="dxa" w:w="4592"/>
            <w:vAlign w:val="center"/>
          </w:tcPr>
          <w:p>
            <w:r>
              <w:t xml:space="preserve"> boolean: true = DHCP client enable, false = DHCP client disable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com.attocube.system.network.getEnableDhcpClient</w:t>
            </w:r>
          </w:p>
        </w:tc>
      </w:tr>
      <w:tr>
        <w:trPr>
          <w:trHeight w:val="346"/>
        </w:trPr>
        <w:tc>
          <w:tcPr>
            <w:tcW w:type="dxa" w:w="6571"/>
            <w:vAlign w:val="center"/>
          </w:tcPr>
          <w:p>
            <w:r>
              <w:t>params: []</w:t>
            </w:r>
          </w:p>
        </w:tc>
      </w:tr>
      <w:tr>
        <w:trPr>
          <w:trHeight w:val="346"/>
        </w:trPr>
        <w:tc>
          <w:tcPr>
            <w:tcW w:type="dxa" w:w="6571"/>
            <w:vAlign w:val="center"/>
          </w:tcPr>
          <w:p>
            <w:r>
              <w:t>Result: [errNo,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system_network_getEnableDhcpClient</w:t>
            </w:r>
            <w:r>
              <w:rPr>
                <w:b w:val="0"/>
              </w:rPr>
              <w:t>(int deviceHandle, bool*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value_boolean1 = </w:t>
            </w:r>
            <w:r>
              <w:rPr>
                <w:b/>
              </w:rPr>
              <w:t>[dev].network.getEnableDhcpClient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value_boolean1] = </w:t>
            </w:r>
            <w:r>
              <w:rPr>
                <w:b/>
              </w:rPr>
              <w:t>system_network_getEnableDhcpClient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getEnableDhcpServer</w:t>
            </w:r>
            <w:r>
              <w:rPr>
                <w:b w:val="0"/>
              </w:rPr>
              <w:br/>
              <w:t>Get the state of DHCP 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value_boolean1</w:t>
            </w:r>
          </w:p>
        </w:tc>
        <w:tc>
          <w:tcPr>
            <w:tcW w:type="dxa" w:w="4592"/>
            <w:vAlign w:val="center"/>
          </w:tcPr>
          <w:p>
            <w:r>
              <w:t xml:space="preserve"> boolean: true = DHCP server enable, false = DHCP server disable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com.attocube.system.network.getEnableDhcpServer</w:t>
            </w:r>
          </w:p>
        </w:tc>
      </w:tr>
      <w:tr>
        <w:trPr>
          <w:trHeight w:val="346"/>
        </w:trPr>
        <w:tc>
          <w:tcPr>
            <w:tcW w:type="dxa" w:w="6571"/>
            <w:vAlign w:val="center"/>
          </w:tcPr>
          <w:p>
            <w:r>
              <w:t>params: []</w:t>
            </w:r>
          </w:p>
        </w:tc>
      </w:tr>
      <w:tr>
        <w:trPr>
          <w:trHeight w:val="346"/>
        </w:trPr>
        <w:tc>
          <w:tcPr>
            <w:tcW w:type="dxa" w:w="6571"/>
            <w:vAlign w:val="center"/>
          </w:tcPr>
          <w:p>
            <w:r>
              <w:t>Result: [errNo,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system_network_getEnableDhcpServer</w:t>
            </w:r>
            <w:r>
              <w:rPr>
                <w:b w:val="0"/>
              </w:rPr>
              <w:t>(int deviceHandle, bool* value_boolean1)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value_boolean1 = </w:t>
            </w:r>
            <w:r>
              <w:rPr>
                <w:b/>
              </w:rPr>
              <w:t>[dev].network.getEnableDhcpServer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value_boolean1] = </w:t>
            </w:r>
            <w:r>
              <w:rPr>
                <w:b/>
              </w:rPr>
              <w:t>system_network_getEnableDhcpServer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getIpAddress</w:t>
            </w:r>
            <w:r>
              <w:rPr>
                <w:b w:val="0"/>
              </w:rPr>
              <w:br/>
              <w:t>Get the IP address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IP</w:t>
            </w:r>
          </w:p>
        </w:tc>
        <w:tc>
          <w:tcPr>
            <w:tcW w:type="dxa" w:w="4592"/>
            <w:vAlign w:val="center"/>
          </w:tcPr>
          <w:p>
            <w:r>
              <w:t xml:space="preserve"> address as string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com.attocube.system.network.getIpAddress</w:t>
            </w:r>
          </w:p>
        </w:tc>
      </w:tr>
      <w:tr>
        <w:trPr>
          <w:trHeight w:val="346"/>
        </w:trPr>
        <w:tc>
          <w:tcPr>
            <w:tcW w:type="dxa" w:w="6571"/>
            <w:vAlign w:val="center"/>
          </w:tcPr>
          <w:p>
            <w:r>
              <w:t>params: []</w:t>
            </w:r>
          </w:p>
        </w:tc>
      </w:tr>
      <w:tr>
        <w:trPr>
          <w:trHeight w:val="346"/>
        </w:trPr>
        <w:tc>
          <w:tcPr>
            <w:tcW w:type="dxa" w:w="6571"/>
            <w:vAlign w:val="center"/>
          </w:tcPr>
          <w:p>
            <w:r>
              <w:t>Result: [errNo, IP]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system_network_getIpAddress</w:t>
            </w:r>
            <w:r>
              <w:rPr>
                <w:b w:val="0"/>
              </w:rPr>
              <w:t>(int deviceHandle, char* IP,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IP = </w:t>
            </w:r>
            <w:r>
              <w:rPr>
                <w:b/>
              </w:rPr>
              <w:t>[dev].network.getIpAddress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IP] = </w:t>
            </w:r>
            <w:r>
              <w:rPr>
                <w:b/>
              </w:rPr>
              <w:t>system_network_getIpAddress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getProxyServer</w:t>
            </w:r>
            <w:r>
              <w:rPr>
                <w:b w:val="0"/>
              </w:rPr>
              <w:br/>
              <w:t>Get the proxy settings of the devide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Proxy</w:t>
            </w:r>
          </w:p>
        </w:tc>
        <w:tc>
          <w:tcPr>
            <w:tcW w:type="dxa" w:w="4592"/>
            <w:vAlign w:val="center"/>
          </w:tcPr>
          <w:p>
            <w:r>
              <w:t xml:space="preserve"> Server String, empty for no proxy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com.attocube.system.network.getProxyServer</w:t>
            </w:r>
          </w:p>
        </w:tc>
      </w:tr>
      <w:tr>
        <w:trPr>
          <w:trHeight w:val="346"/>
        </w:trPr>
        <w:tc>
          <w:tcPr>
            <w:tcW w:type="dxa" w:w="6571"/>
            <w:vAlign w:val="center"/>
          </w:tcPr>
          <w:p>
            <w:r>
              <w:t>params: []</w:t>
            </w:r>
          </w:p>
        </w:tc>
      </w:tr>
      <w:tr>
        <w:trPr>
          <w:trHeight w:val="346"/>
        </w:trPr>
        <w:tc>
          <w:tcPr>
            <w:tcW w:type="dxa" w:w="6571"/>
            <w:vAlign w:val="center"/>
          </w:tcPr>
          <w:p>
            <w:r>
              <w:t>Result: [errNo, Proxy]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system_network_getProxyServer</w:t>
            </w:r>
            <w:r>
              <w:rPr>
                <w:b w:val="0"/>
              </w:rPr>
              <w:t>(int deviceHandle, char* Proxy,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Proxy = </w:t>
            </w:r>
            <w:r>
              <w:rPr>
                <w:b/>
              </w:rPr>
              <w:t>[dev].network.getProxyServer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Proxy] = </w:t>
            </w:r>
            <w:r>
              <w:rPr>
                <w:b/>
              </w:rPr>
              <w:t>system_network_getProxyServer</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getRealIpAddress</w:t>
            </w:r>
            <w:r>
              <w:rPr>
                <w:b w:val="0"/>
              </w:rPr>
              <w:br/>
              <w:t>Get the real IP address of the device set to the network interface (br0, eth1 or eth0)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IP</w:t>
            </w:r>
          </w:p>
        </w:tc>
        <w:tc>
          <w:tcPr>
            <w:tcW w:type="dxa" w:w="4592"/>
            <w:vAlign w:val="center"/>
          </w:tcPr>
          <w:p>
            <w:r>
              <w:t xml:space="preserve"> address as string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com.attocube.system.network.getRealIpAddress</w:t>
            </w:r>
          </w:p>
        </w:tc>
      </w:tr>
      <w:tr>
        <w:trPr>
          <w:trHeight w:val="346"/>
        </w:trPr>
        <w:tc>
          <w:tcPr>
            <w:tcW w:type="dxa" w:w="6571"/>
            <w:vAlign w:val="center"/>
          </w:tcPr>
          <w:p>
            <w:r>
              <w:t>params: []</w:t>
            </w:r>
          </w:p>
        </w:tc>
      </w:tr>
      <w:tr>
        <w:trPr>
          <w:trHeight w:val="346"/>
        </w:trPr>
        <w:tc>
          <w:tcPr>
            <w:tcW w:type="dxa" w:w="6571"/>
            <w:vAlign w:val="center"/>
          </w:tcPr>
          <w:p>
            <w:r>
              <w:t>Result: [errNo, IP]</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system_network_getRealIpAddress</w:t>
            </w:r>
            <w:r>
              <w:rPr>
                <w:b w:val="0"/>
              </w:rPr>
              <w:t>(int deviceHandle, char* IP,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IP = </w:t>
            </w:r>
            <w:r>
              <w:rPr>
                <w:b/>
              </w:rPr>
              <w:t>[dev].network.getRealIpAddress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IP] = </w:t>
            </w:r>
            <w:r>
              <w:rPr>
                <w:b/>
              </w:rPr>
              <w:t>system_network_getRealIpAddress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getSubnetMask</w:t>
            </w:r>
            <w:r>
              <w:rPr>
                <w:b w:val="0"/>
              </w:rPr>
              <w:br/>
              <w:t>Get the subnet mask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Subnet</w:t>
            </w:r>
          </w:p>
        </w:tc>
        <w:tc>
          <w:tcPr>
            <w:tcW w:type="dxa" w:w="4592"/>
            <w:vAlign w:val="center"/>
          </w:tcPr>
          <w:p>
            <w:r>
              <w:t xml:space="preserve"> mask as string</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com.attocube.system.network.getSubnetMask</w:t>
            </w:r>
          </w:p>
        </w:tc>
      </w:tr>
      <w:tr>
        <w:trPr>
          <w:trHeight w:val="346"/>
        </w:trPr>
        <w:tc>
          <w:tcPr>
            <w:tcW w:type="dxa" w:w="6571"/>
            <w:vAlign w:val="center"/>
          </w:tcPr>
          <w:p>
            <w:r>
              <w:t>params: []</w:t>
            </w:r>
          </w:p>
        </w:tc>
      </w:tr>
      <w:tr>
        <w:trPr>
          <w:trHeight w:val="346"/>
        </w:trPr>
        <w:tc>
          <w:tcPr>
            <w:tcW w:type="dxa" w:w="6571"/>
            <w:vAlign w:val="center"/>
          </w:tcPr>
          <w:p>
            <w:r>
              <w:t>Result: [errNo, Subnet]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system_network_getSubnetMask</w:t>
            </w:r>
            <w:r>
              <w:rPr>
                <w:b w:val="0"/>
              </w:rPr>
              <w:t>(int deviceHandle, char* Subnet,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Subnet = </w:t>
            </w:r>
            <w:r>
              <w:rPr>
                <w:b/>
              </w:rPr>
              <w:t>[dev].network.getSubnetMask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Subnet] = </w:t>
            </w:r>
            <w:r>
              <w:rPr>
                <w:b/>
              </w:rPr>
              <w:t>system_network_getSubnetMask</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getWifiMode</w:t>
            </w:r>
            <w:r>
              <w:rPr>
                <w:b w:val="0"/>
              </w:rPr>
              <w:br/>
              <w:t>Get the operation mode of the wifi adapter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wifi</w:t>
            </w:r>
          </w:p>
        </w:tc>
        <w:tc>
          <w:tcPr>
            <w:tcW w:type="dxa" w:w="4592"/>
            <w:vAlign w:val="center"/>
          </w:tcPr>
          <w:p>
            <w:r>
              <w:t xml:space="preserve"> mode: 0: Access point, 1: Wifi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com.attocube.system.network.getWifiMode</w:t>
            </w:r>
          </w:p>
        </w:tc>
      </w:tr>
      <w:tr>
        <w:trPr>
          <w:trHeight w:val="346"/>
        </w:trPr>
        <w:tc>
          <w:tcPr>
            <w:tcW w:type="dxa" w:w="6571"/>
            <w:vAlign w:val="center"/>
          </w:tcPr>
          <w:p>
            <w:r>
              <w:t>params: []</w:t>
            </w:r>
          </w:p>
        </w:tc>
      </w:tr>
      <w:tr>
        <w:trPr>
          <w:trHeight w:val="346"/>
        </w:trPr>
        <w:tc>
          <w:tcPr>
            <w:tcW w:type="dxa" w:w="6571"/>
            <w:vAlign w:val="center"/>
          </w:tcPr>
          <w:p>
            <w:r>
              <w:t>Result: [errNo, wifi]</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system_network_getWifiMode</w:t>
            </w:r>
            <w:r>
              <w:rPr>
                <w:b w:val="0"/>
              </w:rPr>
              <w:t>(int deviceHandle, int* wifi)</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wifi = </w:t>
            </w:r>
            <w:r>
              <w:rPr>
                <w:b/>
              </w:rPr>
              <w:t>[dev].network.getWifiMode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wifi] = </w:t>
            </w:r>
            <w:r>
              <w:rPr>
                <w:b/>
              </w:rPr>
              <w:t>system_network_getWifiMode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getWifiPassphrase</w:t>
            </w:r>
            <w:r>
              <w:rPr>
                <w:b w:val="0"/>
              </w:rPr>
              <w:br/>
              <w:t>Get the the passphrase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psk</w:t>
            </w:r>
          </w:p>
        </w:tc>
        <w:tc>
          <w:tcPr>
            <w:tcW w:type="dxa" w:w="4592"/>
            <w:vAlign w:val="center"/>
          </w:tcPr>
          <w:p>
            <w:r>
              <w:t xml:space="preserve"> Pre-shared key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com.attocube.system.network.getWifiPassphrase</w:t>
            </w:r>
          </w:p>
        </w:tc>
      </w:tr>
      <w:tr>
        <w:trPr>
          <w:trHeight w:val="346"/>
        </w:trPr>
        <w:tc>
          <w:tcPr>
            <w:tcW w:type="dxa" w:w="6571"/>
            <w:vAlign w:val="center"/>
          </w:tcPr>
          <w:p>
            <w:r>
              <w:t>params: []</w:t>
            </w:r>
          </w:p>
        </w:tc>
      </w:tr>
      <w:tr>
        <w:trPr>
          <w:trHeight w:val="346"/>
        </w:trPr>
        <w:tc>
          <w:tcPr>
            <w:tcW w:type="dxa" w:w="6571"/>
            <w:vAlign w:val="center"/>
          </w:tcPr>
          <w:p>
            <w:r>
              <w:t>Result: [errNo,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system_network_getWifiPassphrase</w:t>
            </w:r>
            <w:r>
              <w:rPr>
                <w:b w:val="0"/>
              </w:rPr>
              <w:t>(int deviceHandle, char* psk,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psk = </w:t>
            </w:r>
            <w:r>
              <w:rPr>
                <w:b/>
              </w:rPr>
              <w:t>[dev].network.getWifiPassphrase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psk] = </w:t>
            </w:r>
            <w:r>
              <w:rPr>
                <w:b/>
              </w:rPr>
              <w:t>system_network_getWifiPassphrase</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getWifiPresent</w:t>
            </w:r>
            <w:r>
              <w:rPr>
                <w:b w:val="0"/>
              </w:rPr>
              <w:br/>
              <w:t>Returns is a Wifi interface is present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True</w:t>
            </w:r>
          </w:p>
        </w:tc>
        <w:tc>
          <w:tcPr>
            <w:tcW w:type="dxa" w:w="4592"/>
            <w:vAlign w:val="center"/>
          </w:tcPr>
          <w:p>
            <w:r>
              <w:t xml:space="preserve"> True, if interface is present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com.attocube.system.network.getWifiPresent</w:t>
            </w:r>
          </w:p>
        </w:tc>
      </w:tr>
      <w:tr>
        <w:trPr>
          <w:trHeight w:val="346"/>
        </w:trPr>
        <w:tc>
          <w:tcPr>
            <w:tcW w:type="dxa" w:w="6571"/>
            <w:vAlign w:val="center"/>
          </w:tcPr>
          <w:p>
            <w:r>
              <w:t>params: []</w:t>
            </w:r>
          </w:p>
        </w:tc>
      </w:tr>
      <w:tr>
        <w:trPr>
          <w:trHeight w:val="346"/>
        </w:trPr>
        <w:tc>
          <w:tcPr>
            <w:tcW w:type="dxa" w:w="6571"/>
            <w:vAlign w:val="center"/>
          </w:tcPr>
          <w:p>
            <w:r>
              <w:t>Result: [errNo, True]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system_network_getWifiPresent</w:t>
            </w:r>
            <w:r>
              <w:rPr>
                <w:b w:val="0"/>
              </w:rPr>
              <w:t>(int deviceHandle, bool* True)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True = </w:t>
            </w:r>
            <w:r>
              <w:rPr>
                <w:b/>
              </w:rPr>
              <w:t>[dev].network.getWifiPresent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True] = </w:t>
            </w:r>
            <w:r>
              <w:rPr>
                <w:b/>
              </w:rPr>
              <w:t>system_network_getWifiPresent</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getWifiSSID</w:t>
            </w:r>
            <w:r>
              <w:rPr>
                <w:b w:val="0"/>
              </w:rPr>
              <w:br/>
              <w:t>Get the the SSID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SSID</w:t>
            </w:r>
          </w:p>
        </w:tc>
        <w:tc>
          <w:tcPr>
            <w:tcW w:type="dxa" w:w="4592"/>
            <w:vAlign w:val="center"/>
          </w:tcPr>
          <w:p>
            <w:r>
              <w:t xml:space="preserve">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com.attocube.system.network.getWifiSSID</w:t>
            </w:r>
          </w:p>
        </w:tc>
      </w:tr>
      <w:tr>
        <w:trPr>
          <w:trHeight w:val="346"/>
        </w:trPr>
        <w:tc>
          <w:tcPr>
            <w:tcW w:type="dxa" w:w="6571"/>
            <w:vAlign w:val="center"/>
          </w:tcPr>
          <w:p>
            <w:r>
              <w:t>params: []</w:t>
            </w:r>
          </w:p>
        </w:tc>
      </w:tr>
      <w:tr>
        <w:trPr>
          <w:trHeight w:val="346"/>
        </w:trPr>
        <w:tc>
          <w:tcPr>
            <w:tcW w:type="dxa" w:w="6571"/>
            <w:vAlign w:val="center"/>
          </w:tcPr>
          <w:p>
            <w:r>
              <w:t>Result: [errNo,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system_network_getWifiSSID</w:t>
            </w:r>
            <w:r>
              <w:rPr>
                <w:b w:val="0"/>
              </w:rPr>
              <w:t>(int deviceHandle, char* SSID, int size0)</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SSID = </w:t>
            </w:r>
            <w:r>
              <w:rPr>
                <w:b/>
              </w:rPr>
              <w:t>[dev].network.getWifiSSID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SSID] = </w:t>
            </w:r>
            <w:r>
              <w:rPr>
                <w:b/>
              </w:rPr>
              <w:t>system_network_getWifiSSID</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setDefaultGateway</w:t>
            </w:r>
            <w:r>
              <w:rPr>
                <w:b w:val="0"/>
              </w:rPr>
              <w:br/>
              <w:t>Set the default gateway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gateway</w:t>
            </w:r>
          </w:p>
        </w:tc>
        <w:tc>
          <w:tcPr>
            <w:tcW w:type="dxa" w:w="4592"/>
            <w:vAlign w:val="center"/>
          </w:tcPr>
          <w:p>
            <w:r>
              <w:t>Default gateway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com.attocube.system.network.setDefaultGateway</w:t>
            </w:r>
          </w:p>
        </w:tc>
      </w:tr>
      <w:tr>
        <w:trPr>
          <w:trHeight w:val="346"/>
        </w:trPr>
        <w:tc>
          <w:tcPr>
            <w:tcW w:type="dxa" w:w="6571"/>
            <w:vAlign w:val="center"/>
          </w:tcPr>
          <w:p>
            <w:r>
              <w:t>params: [gateway]</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system_network_setDefaultGateway</w:t>
            </w:r>
            <w:r>
              <w:rPr>
                <w:b w:val="0"/>
              </w:rPr>
              <w:t>(int deviceHandle, const char* 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[dev].network.setDefaultGateway</w:t>
            </w:r>
            <w:r>
              <w:rPr>
                <w:b w:val="0"/>
              </w:rPr>
              <w:t>(gateway)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system_network_setDefaultGateway</w:t>
            </w:r>
            <w:r>
              <w:rPr>
                <w:b w:val="0"/>
              </w:rPr>
              <w:t>(gateway)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setDnsResolver</w:t>
            </w:r>
            <w:r>
              <w:rPr>
                <w:b w:val="0"/>
              </w:rPr>
              <w:br/>
              <w:t>Set the DNS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priority</w:t>
            </w:r>
          </w:p>
        </w:tc>
        <w:tc>
          <w:tcPr>
            <w:tcW w:type="dxa" w:w="4592"/>
            <w:vAlign w:val="center"/>
          </w:tcPr>
          <w:p>
            <w:r>
              <w:t>of DNS resolver (Usually: 0 = Default, 1 = Backup)</w:t>
            </w:r>
          </w:p>
        </w:tc>
      </w:tr>
      <w:tr>
        <w:trPr>
          <w:trHeight w:val="692"/>
        </w:trPr>
        <w:tc>
          <w:tcPr>
            <w:tcW w:type="dxa" w:w="2190"/>
            <w:vMerge/>
          </w:tcPr>
          <w:p/>
        </w:tc>
        <w:tc>
          <w:tcPr>
            <w:tcW w:type="dxa" w:w="1417"/>
            <w:vAlign w:val="center"/>
          </w:tcPr>
          <w:p>
            <w:r>
              <w:t>resolver</w:t>
            </w:r>
          </w:p>
        </w:tc>
        <w:tc>
          <w:tcPr>
            <w:tcW w:type="dxa" w:w="4592"/>
            <w:vAlign w:val="center"/>
          </w:tcPr>
          <w:p>
            <w:r>
              <w:t>The resolver's IP address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com.attocube.system.network.setDnsResolver</w:t>
            </w:r>
          </w:p>
        </w:tc>
      </w:tr>
      <w:tr>
        <w:trPr>
          <w:trHeight w:val="346"/>
        </w:trPr>
        <w:tc>
          <w:tcPr>
            <w:tcW w:type="dxa" w:w="6571"/>
            <w:vAlign w:val="center"/>
          </w:tcPr>
          <w:p>
            <w:r>
              <w:t>params: [priority, resolver]</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system_network_setDnsResolver</w:t>
            </w:r>
            <w:r>
              <w:rPr>
                <w:b w:val="0"/>
              </w:rPr>
              <w:t>(int deviceHandle, int priority, const char*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[dev].network.setDnsResolver</w:t>
            </w:r>
            <w:r>
              <w:rPr>
                <w:b w:val="0"/>
              </w:rPr>
              <w:t>(priority,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system_network_setDnsResolver</w:t>
            </w:r>
            <w:r>
              <w:rPr>
                <w:b w:val="0"/>
              </w:rPr>
              <w:t>(priority, resolver)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setEnableDhcpClient</w:t>
            </w:r>
            <w:r>
              <w:rPr>
                <w:b w:val="0"/>
              </w:rPr>
              <w:br/>
              <w:t>Enable or disable DHCP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enable</w:t>
            </w:r>
          </w:p>
        </w:tc>
        <w:tc>
          <w:tcPr>
            <w:tcW w:type="dxa" w:w="4592"/>
            <w:vAlign w:val="center"/>
          </w:tcPr>
          <w:p>
            <w:r>
              <w:t>boolean: true = enable DHCP client, false = disable DHCP client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com.attocube.system.network.setEnableDhcpClient</w:t>
            </w:r>
          </w:p>
        </w:tc>
      </w:tr>
      <w:tr>
        <w:trPr>
          <w:trHeight w:val="346"/>
        </w:trPr>
        <w:tc>
          <w:tcPr>
            <w:tcW w:type="dxa" w:w="6571"/>
            <w:vAlign w:val="center"/>
          </w:tcPr>
          <w:p>
            <w:r>
              <w:t>params: [enable]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system_network_setEnableDhcpClient</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[dev].network.setEnableDhcpClient</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system_network_setEnableDhcpClient</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setEnableDhcpServer</w:t>
            </w:r>
            <w:r>
              <w:rPr>
                <w:b w:val="0"/>
              </w:rPr>
              <w:br/>
              <w:t>Enable or disable DHCP 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enable</w:t>
            </w:r>
          </w:p>
        </w:tc>
        <w:tc>
          <w:tcPr>
            <w:tcW w:type="dxa" w:w="4592"/>
            <w:vAlign w:val="center"/>
          </w:tcPr>
          <w:p>
            <w:r>
              <w:t>boolean: true = enable DHCP server, false = disable DHCP server</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com.attocube.system.network.setEnableDhcpServer</w:t>
            </w:r>
          </w:p>
        </w:tc>
      </w:tr>
      <w:tr>
        <w:trPr>
          <w:trHeight w:val="346"/>
        </w:trPr>
        <w:tc>
          <w:tcPr>
            <w:tcW w:type="dxa" w:w="6571"/>
            <w:vAlign w:val="center"/>
          </w:tcPr>
          <w:p>
            <w:r>
              <w:t>params: [enable]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system_network_setEnableDhcpServer</w:t>
            </w:r>
            <w:r>
              <w:rPr>
                <w:b w:val="0"/>
              </w:rPr>
              <w:t>(int deviceHandle, bool 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[dev].network.setEnableDhcpServer</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system_network_setEnableDhcpServer</w:t>
            </w:r>
            <w:r>
              <w:rPr>
                <w:b w:val="0"/>
              </w:rPr>
              <w:t>(enable)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setIpAddress</w:t>
            </w:r>
            <w:r>
              <w:rPr>
                <w:b w:val="0"/>
              </w:rPr>
              <w:br/>
              <w:t>Set the IP address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address</w:t>
            </w:r>
          </w:p>
        </w:tc>
        <w:tc>
          <w:tcPr>
            <w:tcW w:type="dxa" w:w="4592"/>
            <w:vAlign w:val="center"/>
          </w:tcPr>
          <w:p>
            <w:r>
              <w:t>IP address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com.attocube.system.network.setIpAddress</w:t>
            </w:r>
          </w:p>
        </w:tc>
      </w:tr>
      <w:tr>
        <w:trPr>
          <w:trHeight w:val="346"/>
        </w:trPr>
        <w:tc>
          <w:tcPr>
            <w:tcW w:type="dxa" w:w="6571"/>
            <w:vAlign w:val="center"/>
          </w:tcPr>
          <w:p>
            <w:r>
              <w:t>params: [address]</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system_network_setIpAddress</w:t>
            </w:r>
            <w:r>
              <w:rPr>
                <w:b w:val="0"/>
              </w:rPr>
              <w:t>(int deviceHandle, const char* 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[dev].network.setIpAddress</w:t>
            </w:r>
            <w:r>
              <w:rPr>
                <w:b w:val="0"/>
              </w:rPr>
              <w:t>(address)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system_network_setIpAddress</w:t>
            </w:r>
            <w:r>
              <w:rPr>
                <w:b w:val="0"/>
              </w:rPr>
              <w:t>(address)</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setProxyServer</w:t>
            </w:r>
            <w:r>
              <w:rPr>
                <w:b w:val="0"/>
              </w:rPr>
              <w:br/>
              <w:t>Set the proxy server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proxyServer</w:t>
            </w:r>
          </w:p>
        </w:tc>
        <w:tc>
          <w:tcPr>
            <w:tcW w:type="dxa" w:w="4592"/>
            <w:vAlign w:val="center"/>
          </w:tcPr>
          <w:p>
            <w:r>
              <w:t>Proxy Server Setting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com.attocube.system.network.setProxyServer</w:t>
            </w:r>
          </w:p>
        </w:tc>
      </w:tr>
      <w:tr>
        <w:trPr>
          <w:trHeight w:val="346"/>
        </w:trPr>
        <w:tc>
          <w:tcPr>
            <w:tcW w:type="dxa" w:w="6571"/>
            <w:vAlign w:val="center"/>
          </w:tcPr>
          <w:p>
            <w:r>
              <w:t>params: [proxyServer]</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system_network_setProxyServer</w:t>
            </w:r>
            <w:r>
              <w:rPr>
                <w:b w:val="0"/>
              </w:rPr>
              <w:t>(int deviceHandle, const char* 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[dev].network.setProxyServer</w:t>
            </w:r>
            <w:r>
              <w:rPr>
                <w:b w:val="0"/>
              </w:rPr>
              <w:t>(proxyServer)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system_network_setProxyServer</w:t>
            </w:r>
            <w:r>
              <w:rPr>
                <w:b w:val="0"/>
              </w:rPr>
              <w:t>(proxyServer)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setSubnetMask</w:t>
            </w:r>
            <w:r>
              <w:rPr>
                <w:b w:val="0"/>
              </w:rPr>
              <w:br/>
              <w:t>Set the subnet mask of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netmask</w:t>
            </w:r>
          </w:p>
        </w:tc>
        <w:tc>
          <w:tcPr>
            <w:tcW w:type="dxa" w:w="4592"/>
            <w:vAlign w:val="center"/>
          </w:tcPr>
          <w:p>
            <w:r>
              <w:t>Subnet mask as string</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com.attocube.system.network.setSubnetMask</w:t>
            </w:r>
          </w:p>
        </w:tc>
      </w:tr>
      <w:tr>
        <w:trPr>
          <w:trHeight w:val="346"/>
        </w:trPr>
        <w:tc>
          <w:tcPr>
            <w:tcW w:type="dxa" w:w="6571"/>
            <w:vAlign w:val="center"/>
          </w:tcPr>
          <w:p>
            <w:r>
              <w:t>params: [netmask]</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system_network_setSubnetMask</w:t>
            </w:r>
            <w:r>
              <w:rPr>
                <w:b w:val="0"/>
              </w:rPr>
              <w:t>(int deviceHandle, const char* 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[dev].network.setSubnetMask</w:t>
            </w:r>
            <w:r>
              <w:rPr>
                <w:b w:val="0"/>
              </w:rPr>
              <w:t>(netmask)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system_network_setSubnetMask</w:t>
            </w:r>
            <w:r>
              <w:rPr>
                <w:b w:val="0"/>
              </w:rPr>
              <w:t>(netmask)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setWifiMode</w:t>
            </w:r>
            <w:r>
              <w:rPr>
                <w:b w:val="0"/>
              </w:rPr>
              <w:br/>
              <w:t>Change the operation mode of the wifi adapter</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wifi</w:t>
            </w:r>
          </w:p>
        </w:tc>
        <w:tc>
          <w:tcPr>
            <w:tcW w:type="dxa" w:w="4592"/>
            <w:vAlign w:val="center"/>
          </w:tcPr>
          <w:p>
            <w:r>
              <w:t>mode: 0: Access point, 1: Wifi client</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com.attocube.system.network.setWifiMode</w:t>
            </w:r>
          </w:p>
        </w:tc>
      </w:tr>
      <w:tr>
        <w:trPr>
          <w:trHeight w:val="346"/>
        </w:trPr>
        <w:tc>
          <w:tcPr>
            <w:tcW w:type="dxa" w:w="6571"/>
            <w:vAlign w:val="center"/>
          </w:tcPr>
          <w:p>
            <w:r>
              <w:t>params: [wifi]</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system_network_setWifiMode</w:t>
            </w:r>
            <w:r>
              <w:rPr>
                <w:b w:val="0"/>
              </w:rPr>
              <w:t>(int deviceHandle, int wifi)</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[dev].network.setWifiMode</w:t>
            </w:r>
            <w:r>
              <w:rPr>
                <w:b w:val="0"/>
              </w:rPr>
              <w:t>(wifi)</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system_network_setWifiMode</w:t>
            </w:r>
            <w:r>
              <w:rPr>
                <w:b w:val="0"/>
              </w:rPr>
              <w:t>(wifi)</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setWifiPassphrase</w:t>
            </w:r>
            <w:r>
              <w:rPr>
                <w:b w:val="0"/>
              </w:rPr>
              <w:br/>
              <w:t>Change the passphrase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psk</w:t>
            </w:r>
          </w:p>
        </w:tc>
        <w:tc>
          <w:tcPr>
            <w:tcW w:type="dxa" w:w="4592"/>
            <w:vAlign w:val="center"/>
          </w:tcPr>
          <w:p>
            <w:r>
              <w:t>Pre-shared key</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com.attocube.system.network.setWifiPassphrase</w:t>
            </w:r>
          </w:p>
        </w:tc>
      </w:tr>
      <w:tr>
        <w:trPr>
          <w:trHeight w:val="346"/>
        </w:trPr>
        <w:tc>
          <w:tcPr>
            <w:tcW w:type="dxa" w:w="6571"/>
            <w:vAlign w:val="center"/>
          </w:tcPr>
          <w:p>
            <w:r>
              <w:t>params: [psk]</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system_network_setWifiPassphrase</w:t>
            </w:r>
            <w:r>
              <w:rPr>
                <w:b w:val="0"/>
              </w:rPr>
              <w:t>(int deviceHandle, const char* 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[dev].network.setWifiPassphrase</w:t>
            </w:r>
            <w:r>
              <w:rPr>
                <w:b w:val="0"/>
              </w:rPr>
              <w:t>(psk)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system_network_setWifiPassphrase</w:t>
            </w:r>
            <w:r>
              <w:rPr>
                <w:b w:val="0"/>
              </w:rPr>
              <w:t>(psk)</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setWifiSSID</w:t>
            </w:r>
            <w:r>
              <w:rPr>
                <w:b w:val="0"/>
              </w:rPr>
              <w:br/>
              <w:t>Change the SSID of the network hosted (mode: Access point) or connected to (mode: client)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SSID</w:t>
            </w:r>
          </w:p>
        </w:tc>
        <w:tc>
          <w:tcPr>
            <w:tcW w:type="dxa" w:w="4592"/>
            <w:vAlign w:val="center"/>
          </w:tcPr>
          <w:p>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com.attocube.system.network.setWifiSSID</w:t>
            </w:r>
          </w:p>
        </w:tc>
      </w:tr>
      <w:tr>
        <w:trPr>
          <w:trHeight w:val="346"/>
        </w:trPr>
        <w:tc>
          <w:tcPr>
            <w:tcW w:type="dxa" w:w="6571"/>
            <w:vAlign w:val="center"/>
          </w:tcPr>
          <w:p>
            <w:r>
              <w:t>params: [SSID]</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system_network_setWifiSSID</w:t>
            </w:r>
            <w:r>
              <w:rPr>
                <w:b w:val="0"/>
              </w:rPr>
              <w:t>(int deviceHandle, const char* 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[dev].network.setWifiSSID</w:t>
            </w:r>
            <w:r>
              <w:rPr>
                <w:b w:val="0"/>
              </w:rPr>
              <w:t>(SSID)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system_network_setWifiSSID</w:t>
            </w:r>
            <w:r>
              <w:rPr>
                <w:b w:val="0"/>
              </w:rPr>
              <w:t>(SSID)</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verify</w:t>
            </w:r>
            <w:r>
              <w:rPr>
                <w:b w:val="0"/>
              </w:rPr>
              <w:br/>
              <w:t>Verify that temporary IP configuration is correct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com.attocube.system.network.verify</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system_network_verify</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[dev].network.verify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system_network_verify</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System_service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rebootSystem</w:t>
            </w:r>
            <w:r>
              <w:rPr>
                <w:b w:val="0"/>
              </w:rPr>
              <w:br/>
              <w:t>Reboot the system</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com.attocube.system.rebootSystem</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system_rebootSystem</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[dev].system_service.rebootSystem</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system_rebootSystem</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setDeviceName</w:t>
            </w:r>
            <w:r>
              <w:rPr>
                <w:b w:val="0"/>
              </w:rPr>
              <w:br/>
              <w:t>Set custom name for the device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In</w:t>
            </w:r>
          </w:p>
        </w:tc>
        <w:tc>
          <w:tcPr>
            <w:tcW w:type="dxa" w:w="1417"/>
            <w:vAlign w:val="center"/>
          </w:tcPr>
          <w:p>
            <w:r>
              <w:t>name</w:t>
            </w:r>
          </w:p>
        </w:tc>
        <w:tc>
          <w:tcPr>
            <w:tcW w:type="dxa" w:w="4592"/>
            <w:vAlign w:val="center"/>
          </w:tcPr>
          <w:p>
            <w:r>
              <w:t>string: device name</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com.attocube.system.setDeviceName</w:t>
            </w:r>
          </w:p>
        </w:tc>
      </w:tr>
      <w:tr>
        <w:trPr>
          <w:trHeight w:val="346"/>
        </w:trPr>
        <w:tc>
          <w:tcPr>
            <w:tcW w:type="dxa" w:w="6571"/>
            <w:vAlign w:val="center"/>
          </w:tcPr>
          <w:p>
            <w:r>
              <w:t>params: [name]</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system_setDeviceName</w:t>
            </w:r>
            <w:r>
              <w:rPr>
                <w:b w:val="0"/>
              </w:rPr>
              <w:t>(int deviceHandle, const char* 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[dev].system_service.setDeviceName</w:t>
            </w:r>
            <w:r>
              <w:rPr>
                <w:b w:val="0"/>
              </w:rPr>
              <w:t>(name)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system_setDeviceName</w:t>
            </w:r>
            <w:r>
              <w:rPr>
                <w:b w:val="0"/>
              </w:rPr>
              <w:t>(name)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p>
      <w:pPr>
        <w:pStyle w:val="Heading1"/>
      </w:pPr>
      <w:r>
        <w:t>Update</w:t>
      </w:r>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getLicenseUpdateProgress</w:t>
            </w:r>
            <w:r>
              <w:rPr>
                <w:b w:val="0"/>
              </w:rPr>
              <w:br/>
              <w:t>Get the progress of running license update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value_int1</w:t>
            </w:r>
          </w:p>
        </w:tc>
        <w:tc>
          <w:tcPr>
            <w:tcW w:type="dxa" w:w="4592"/>
            <w:vAlign w:val="center"/>
          </w:tcPr>
          <w:p>
            <w:r>
              <w:t xml:space="preserve"> int: progress in percent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com.attocube.system.update.getLicenseUpdateProgress</w:t>
            </w:r>
          </w:p>
        </w:tc>
      </w:tr>
      <w:tr>
        <w:trPr>
          <w:trHeight w:val="346"/>
        </w:trPr>
        <w:tc>
          <w:tcPr>
            <w:tcW w:type="dxa" w:w="6571"/>
            <w:vAlign w:val="center"/>
          </w:tcPr>
          <w:p>
            <w:r>
              <w:t>params: []</w:t>
            </w:r>
          </w:p>
        </w:tc>
      </w:tr>
      <w:tr>
        <w:trPr>
          <w:trHeight w:val="346"/>
        </w:trPr>
        <w:tc>
          <w:tcPr>
            <w:tcW w:type="dxa" w:w="6571"/>
            <w:vAlign w:val="center"/>
          </w:tcPr>
          <w:p>
            <w:r>
              <w:t>Result: [errNo,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system_update_getLicenseUpdateProgress</w:t>
            </w:r>
            <w:r>
              <w:rPr>
                <w:b w:val="0"/>
              </w:rPr>
              <w:t>(int deviceHandle, int*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value_int1 = </w:t>
            </w:r>
            <w:r>
              <w:rPr>
                <w:b/>
              </w:rPr>
              <w:t>[dev].update.getLicenseUpdateProgress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value_int1] = </w:t>
            </w:r>
            <w:r>
              <w:rPr>
                <w:b/>
              </w:rPr>
              <w:t>system_update_getLicenseUpdateProgress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getSwUpdateProgress</w:t>
            </w:r>
            <w:r>
              <w:rPr>
                <w:b w:val="0"/>
              </w:rPr>
              <w:br/>
              <w:t>Get the progress of running update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r>
        <w:trPr>
          <w:trHeight w:val="692"/>
        </w:trPr>
        <w:tc>
          <w:tcPr>
            <w:tcW w:type="dxa" w:w="2190"/>
            <w:vMerge/>
          </w:tcPr>
          <w:p/>
        </w:tc>
        <w:tc>
          <w:tcPr>
            <w:tcW w:type="dxa" w:w="1417"/>
            <w:vAlign w:val="center"/>
          </w:tcPr>
          <w:p>
            <w:r>
              <w:t>value_int1</w:t>
            </w:r>
          </w:p>
        </w:tc>
        <w:tc>
          <w:tcPr>
            <w:tcW w:type="dxa" w:w="4592"/>
            <w:vAlign w:val="center"/>
          </w:tcPr>
          <w:p>
            <w:r>
              <w:t xml:space="preserve"> int: progress in percent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com.attocube.system.update.getSwUpdateProgress</w:t>
            </w:r>
          </w:p>
        </w:tc>
      </w:tr>
      <w:tr>
        <w:trPr>
          <w:trHeight w:val="346"/>
        </w:trPr>
        <w:tc>
          <w:tcPr>
            <w:tcW w:type="dxa" w:w="6571"/>
            <w:vAlign w:val="center"/>
          </w:tcPr>
          <w:p>
            <w:r>
              <w:t>params: []</w:t>
            </w:r>
          </w:p>
        </w:tc>
      </w:tr>
      <w:tr>
        <w:trPr>
          <w:trHeight w:val="346"/>
        </w:trPr>
        <w:tc>
          <w:tcPr>
            <w:tcW w:type="dxa" w:w="6571"/>
            <w:vAlign w:val="center"/>
          </w:tcPr>
          <w:p>
            <w:r>
              <w:t>Result: [errNo,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system_update_getSwUpdateProgress</w:t>
            </w:r>
            <w:r>
              <w:rPr>
                <w:b w:val="0"/>
              </w:rPr>
              <w:t>(int deviceHandle, int* value_int1)</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value_int1 = </w:t>
            </w:r>
            <w:r>
              <w:rPr>
                <w:b/>
              </w:rPr>
              <w:t>[dev].update.getSwUpdateProgress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value_int1] = </w:t>
            </w:r>
            <w:r>
              <w:rPr>
                <w:b/>
              </w:rPr>
              <w:t>system_update_getSwUpdateProgress</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licenseUpdateBase64</w:t>
            </w:r>
            <w:r>
              <w:rPr>
                <w:b w:val="0"/>
              </w:rPr>
              <w:br/>
              <w:t>Execute the license update with base64 file uploaded. After execution, a manual reboot is nevessary.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com.attocube.system.update.licenseUpdateBase64</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system_update_licenseUpdateBase64</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[dev].update.licenseUpdateBase64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system_update_licenseUpdateBase64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softwareUpdateBase64</w:t>
            </w:r>
            <w:r>
              <w:rPr>
                <w:b w:val="0"/>
              </w:rPr>
              <w:br/>
              <w:t>Execute the update with base64 file uploaded. After completion, a manual reboot is necessary.</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com.attocube.system.update.softwareUpdateBase64</w:t>
            </w:r>
          </w:p>
        </w:tc>
      </w:tr>
      <w:tr>
        <w:trPr>
          <w:trHeight w:val="346"/>
        </w:trPr>
        <w:tc>
          <w:tcPr>
            <w:tcW w:type="dxa" w:w="6571"/>
            <w:vAlign w:val="center"/>
          </w:tcPr>
          <w:p>
            <w:r>
              <w:t>params: []</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system_update_softwareUpdateBase64</w:t>
            </w:r>
            <w:r>
              <w:rPr>
                <w:b w:val="0"/>
              </w:rPr>
              <w:t>(int deviceHandle)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[dev].update.softwareUpdateBase64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system_update_softwareUpdateBase64</w:t>
            </w:r>
            <w:r>
              <w:rPr>
                <w:b w:val="0"/>
              </w:rPr>
              <w:t>()</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uploadLicenseBase64</w:t>
            </w:r>
            <w:r>
              <w:rPr>
                <w:b w:val="0"/>
              </w:rPr>
              <w:br/>
              <w:t>Upload new license file in format base 64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offset</w:t>
            </w:r>
          </w:p>
        </w:tc>
        <w:tc>
          <w:tcPr>
            <w:tcW w:type="dxa" w:w="4592"/>
            <w:vAlign w:val="center"/>
          </w:tcPr>
          <w:p>
            <w:r>
              <w:t>int: offset of the data</w:t>
            </w:r>
          </w:p>
        </w:tc>
      </w:tr>
      <w:tr>
        <w:trPr>
          <w:trHeight w:val="692"/>
        </w:trPr>
        <w:tc>
          <w:tcPr>
            <w:tcW w:type="dxa" w:w="2190"/>
            <w:vMerge/>
          </w:tcPr>
          <w:p/>
        </w:tc>
        <w:tc>
          <w:tcPr>
            <w:tcW w:type="dxa" w:w="1417"/>
            <w:vAlign w:val="center"/>
          </w:tcPr>
          <w:p>
            <w:r>
              <w:t>b64Data</w:t>
            </w:r>
          </w:p>
        </w:tc>
        <w:tc>
          <w:tcPr>
            <w:tcW w:type="dxa" w:w="4592"/>
            <w:vAlign w:val="center"/>
          </w:tcPr>
          <w:p>
            <w:r>
              <w:t>string: base64 data</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com.attocube.system.update.uploadLicenseBase64</w:t>
            </w:r>
          </w:p>
        </w:tc>
      </w:tr>
      <w:tr>
        <w:trPr>
          <w:trHeight w:val="346"/>
        </w:trPr>
        <w:tc>
          <w:tcPr>
            <w:tcW w:type="dxa" w:w="6571"/>
            <w:vAlign w:val="center"/>
          </w:tcPr>
          <w:p>
            <w:r>
              <w:t>params: [offset, b64Data]</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system_update_uploadLicenseBase64</w:t>
            </w:r>
            <w:r>
              <w:rPr>
                <w:b w:val="0"/>
              </w:rPr>
              <w:t>(int deviceHandle, int offset, const char*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[dev].update.uploadLicenseBase64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system_update_uploadLicenseBase64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tbl>
      <w:tblPr>
        <w:tblW w:type="auto" w:w="0"/>
        <w:tblLook w:firstColumn="1" w:firstRow="1" w:lastColumn="0" w:lastRow="0" w:noHBand="0" w:noVBand="1" w:val="04A0"/>
      </w:tblPr>
      <w:tblGrid>
        <w:gridCol w:w="6571"/>
      </w:tblGrid>
      <w:tr>
        <w:trPr>
          <w:trHeight w:val="346"/>
        </w:trPr>
        <w:tc>
          <w:tcPr>
            <w:tcW w:type="dxa" w:w="6571"/>
            <w:vAlign w:val="center"/>
          </w:tcPr>
          <w:p>
            <w:r/>
            <w:r>
              <w:rPr>
                <w:b/>
              </w:rPr>
              <w:t>uploadSoftwareImageBase64</w:t>
            </w:r>
            <w:r>
              <w:rPr>
                <w:b w:val="0"/>
              </w:rPr>
              <w:br/>
              <w:t>Upload new firmware image in format base 64</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Function specific parameters</w:t>
            </w:r>
          </w:p>
        </w:tc>
      </w:tr>
    </w:tbl>
    <w:tbl>
      <w:tblPr>
        <w:tblStyle w:val="TableGrid"/>
        <w:tblW w:type="auto" w:w="0"/>
        <w:tblLayout w:type="autofit"/>
        <w:tblLook w:firstColumn="1" w:firstRow="1" w:lastColumn="0" w:lastRow="0" w:noHBand="0" w:noVBand="1" w:val="04A0"/>
      </w:tblPr>
      <w:tblGrid>
        <w:gridCol w:w="567"/>
        <w:gridCol w:w="1417"/>
        <w:gridCol w:w="4592"/>
      </w:tblGrid>
      <w:tr>
        <w:trPr>
          <w:trHeight w:val="692"/>
        </w:trPr>
        <w:tc>
          <w:tcPr>
            <w:tcW w:type="dxa" w:w="567"/>
            <w:vMerge w:val="restart"/>
            <w:textDirection w:val="btLr"/>
            <w:vAlign w:val="center"/>
          </w:tcPr>
          <w:p>
            <w:pPr>
              <w:jc w:val="center"/>
            </w:pPr>
            <w:r>
              <w:t>In</w:t>
            </w:r>
          </w:p>
        </w:tc>
        <w:tc>
          <w:tcPr>
            <w:tcW w:type="dxa" w:w="1417"/>
            <w:vAlign w:val="center"/>
          </w:tcPr>
          <w:p>
            <w:r>
              <w:t>offset</w:t>
            </w:r>
          </w:p>
        </w:tc>
        <w:tc>
          <w:tcPr>
            <w:tcW w:type="dxa" w:w="4592"/>
            <w:vAlign w:val="center"/>
          </w:tcPr>
          <w:p>
            <w:r>
              <w:t>int: offset of the data</w:t>
            </w:r>
          </w:p>
        </w:tc>
      </w:tr>
      <w:tr>
        <w:trPr>
          <w:trHeight w:val="692"/>
        </w:trPr>
        <w:tc>
          <w:tcPr>
            <w:tcW w:type="dxa" w:w="2190"/>
            <w:vMerge/>
          </w:tcPr>
          <w:p/>
        </w:tc>
        <w:tc>
          <w:tcPr>
            <w:tcW w:type="dxa" w:w="1417"/>
            <w:vAlign w:val="center"/>
          </w:tcPr>
          <w:p>
            <w:r>
              <w:t>b64Data</w:t>
            </w:r>
          </w:p>
        </w:tc>
        <w:tc>
          <w:tcPr>
            <w:tcW w:type="dxa" w:w="4592"/>
            <w:vAlign w:val="center"/>
          </w:tcPr>
          <w:p>
            <w:r>
              <w:t>string: base64 data</w:t>
            </w:r>
          </w:p>
        </w:tc>
      </w:tr>
      <w:tr>
        <w:trPr>
          <w:trHeight w:val="692"/>
        </w:trPr>
        <w:tc>
          <w:tcPr>
            <w:tcW w:type="dxa" w:w="567"/>
            <w:textDirection w:val="btLr"/>
            <w:vAlign w:val="center"/>
          </w:tcPr>
          <w:p>
            <w:pPr>
              <w:jc w:val="center"/>
            </w:pPr>
            <w:r>
              <w:t>Out</w:t>
            </w:r>
          </w:p>
        </w:tc>
        <w:tc>
          <w:tcPr>
            <w:tcW w:type="dxa" w:w="1417"/>
            <w:vAlign w:val="center"/>
          </w:tcPr>
          <w:p>
            <w:r>
              <w:t>errNo</w:t>
            </w:r>
          </w:p>
        </w:tc>
        <w:tc>
          <w:tcPr>
            <w:tcW w:type="dxa" w:w="4592"/>
            <w:vAlign w:val="center"/>
          </w:tcPr>
          <w:p>
            <w:r>
              <w:t xml:space="preserve"> errorCode</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JSON Method</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t>method: com.attocube.system.update.uploadSoftwareImageBase64</w:t>
            </w:r>
          </w:p>
        </w:tc>
      </w:tr>
      <w:tr>
        <w:trPr>
          <w:trHeight w:val="346"/>
        </w:trPr>
        <w:tc>
          <w:tcPr>
            <w:tcW w:type="dxa" w:w="6571"/>
            <w:vAlign w:val="center"/>
          </w:tcPr>
          <w:p>
            <w:r>
              <w:t>params: [offset, b64Data]</w:t>
            </w:r>
          </w:p>
        </w:tc>
      </w:tr>
      <w:tr>
        <w:trPr>
          <w:trHeight w:val="346"/>
        </w:trPr>
        <w:tc>
          <w:tcPr>
            <w:tcW w:type="dxa" w:w="6571"/>
            <w:vAlign w:val="center"/>
          </w:tcPr>
          <w:p>
            <w:r>
              <w:t>Result: [errNo]</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C-DLL call</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int </w:t>
            </w:r>
            <w:r>
              <w:rPr>
                <w:b/>
              </w:rPr>
              <w:t>system_update_uploadSoftwareImageBase64</w:t>
            </w:r>
            <w:r>
              <w:rPr>
                <w:b w:val="0"/>
              </w:rPr>
              <w:t>(int deviceHandle, int offset, const char*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Python</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[dev].update.uploadSoftwareImageBase64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Matlab</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 xml:space="preserve">[errNo] = </w:t>
            </w:r>
            <w:r>
              <w:rPr>
                <w:b/>
              </w:rPr>
              <w:t>system_update_uploadSoftwareImageBase64</w:t>
            </w:r>
            <w:r>
              <w:rPr>
                <w:b w:val="0"/>
              </w:rPr>
              <w:t>(offset, b64Data)</w:t>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C#</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The C# library will be available as a new version later, for now use the old version and the corresponding helpfile</w:t>
            </w:r>
            <w:r>
              <w:rPr>
                <w:b/>
              </w:rPr>
            </w:r>
            <w:r>
              <w:rPr>
                <w:b w:val="0"/>
              </w:rPr>
            </w:r>
          </w:p>
        </w:tc>
      </w:tr>
    </w:tbl>
    <w:tbl>
      <w:tblPr>
        <w:tblStyle w:val="TableGrid"/>
        <w:tblW w:type="auto" w:w="0"/>
        <w:tblLook w:firstColumn="1" w:firstRow="1" w:lastColumn="0" w:lastRow="0" w:noHBand="0" w:noVBand="1" w:val="04A0"/>
      </w:tblPr>
      <w:tblGrid>
        <w:gridCol w:w="6571"/>
      </w:tblGrid>
      <w:tr>
        <w:trPr>
          <w:trHeight w:val="346"/>
        </w:trPr>
        <w:tc>
          <w:tcPr>
            <w:tcW w:type="dxa" w:w="6571"/>
            <w:vAlign w:val="center"/>
            <w:shd w:fill="D9D9D9"/>
          </w:tcPr>
          <w:p>
            <w:r/>
            <w:r>
              <w:rPr>
                <w:b/>
              </w:rPr>
              <w:t>LabVIEW</w:t>
            </w:r>
          </w:p>
        </w:tc>
      </w:tr>
    </w:tbl>
    <w:tbl>
      <w:tblPr>
        <w:tblStyle w:val="TableGrid"/>
        <w:tblW w:type="auto" w:w="0"/>
        <w:tblLayout w:type="autofit"/>
        <w:tblLook w:firstColumn="1" w:firstRow="1" w:lastColumn="0" w:lastRow="0" w:noHBand="0" w:noVBand="1" w:val="04A0"/>
      </w:tblPr>
      <w:tblGrid>
        <w:gridCol w:w="6571"/>
      </w:tblGrid>
      <w:tr>
        <w:trPr>
          <w:trHeight w:val="346"/>
        </w:trPr>
        <w:tc>
          <w:tcPr>
            <w:tcW w:type="dxa" w:w="6571"/>
            <w:vAlign w:val="center"/>
          </w:tcPr>
          <w:p>
            <w:r/>
            <w:r>
              <w:rPr>
                <w:b w:val="0"/>
              </w:rPr>
              <w:t>Updated LabVIEW library will be available as a new version later, for now use the old version</w:t>
            </w:r>
            <w:r>
              <w:rPr>
                <w:b/>
              </w:rPr>
            </w:r>
            <w:r>
              <w:rPr>
                <w:b w:val="0"/>
              </w:rPr>
            </w:r>
          </w:p>
        </w:tc>
      </w:tr>
    </w:tbl>
    <w:p/>
    <w:sectPr w:rsidR="00FC693F" w:rsidRPr="0006063C" w:rsidSect="00034616">
      <w:pgSz w:w="12240" w:h="15840"/>
      <w:pgMar w:top="1134" w:right="1134" w:bottom="1134" w:left="453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